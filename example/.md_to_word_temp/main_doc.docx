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A3A67" w14:textId="534624F7" w:rsidR="00720B72" w:rsidRDefault="002A358A">
      <w:pPr>
        <w:spacing w:line="460" w:lineRule="exact"/>
        <w:rPr>
          <w:sz w:val="30"/>
          <w:szCs w:val="30"/>
        </w:rPr>
      </w:pPr>
      <w:bookmarkStart w:id="0" w:name="_Toc416363603"/>
      <w:bookmarkStart w:id="1" w:name="_Toc197924825"/>
      <w:bookmarkStart w:id="2" w:name="_Toc330568097"/>
      <w:bookmarkStart w:id="3" w:name="_Toc197838426"/>
      <w:bookmarkStart w:id="4" w:name="_Toc197921172"/>
      <w:bookmarkStart w:id="5" w:name="_Toc197921672"/>
      <w:bookmarkStart w:id="6" w:name="_Toc197837014"/>
      <w:bookmarkStart w:id="7" w:name="_Toc197836647"/>
      <w:r>
        <w:rPr>
          <w:noProof/>
        </w:rPr>
        <w:drawing>
          <wp:anchor distT="0" distB="0" distL="114300" distR="114300" simplePos="0" relativeHeight="251573248" behindDoc="0" locked="0" layoutInCell="1" allowOverlap="1" wp14:anchorId="684D693F" wp14:editId="24650A3A">
            <wp:simplePos x="0" y="0"/>
            <wp:positionH relativeFrom="column">
              <wp:posOffset>300000</wp:posOffset>
            </wp:positionH>
            <wp:positionV relativeFrom="paragraph">
              <wp:posOffset>-0</wp:posOffset>
            </wp:positionV>
            <wp:extent cx="4953000" cy="3090545"/>
            <wp:effectExtent l="0" t="0" r="0" b="0"/>
            <wp:wrapNone/>
            <wp:docPr id="1" name="图片 47" descr="C:\Users\an\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7" descr="C:\Users\an\Desktop\图片1.png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0905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70F67B1" w14:textId="77777777" w:rsidR="00720B72" w:rsidRDefault="00720B72">
      <w:pPr>
        <w:spacing w:line="460" w:lineRule="exact"/>
        <w:rPr>
          <w:sz w:val="30"/>
          <w:szCs w:val="30"/>
        </w:rPr>
      </w:pPr>
    </w:p>
    <w:p w14:paraId="5509EF2E" w14:textId="77777777" w:rsidR="00720B72" w:rsidRDefault="00720B72">
      <w:pPr>
        <w:spacing w:line="460" w:lineRule="exact"/>
        <w:rPr>
          <w:sz w:val="30"/>
          <w:szCs w:val="30"/>
        </w:rPr>
      </w:pPr>
    </w:p>
    <w:p w14:paraId="7929978B" w14:textId="77777777" w:rsidR="00720B72" w:rsidRDefault="00720B72">
      <w:pPr>
        <w:spacing w:line="460" w:lineRule="exact"/>
        <w:rPr>
          <w:sz w:val="30"/>
          <w:szCs w:val="30"/>
        </w:rPr>
      </w:pPr>
    </w:p>
    <w:p w14:paraId="4BA7958C" w14:textId="77777777" w:rsidR="00720B72" w:rsidRDefault="00720B72">
      <w:pPr>
        <w:spacing w:line="460" w:lineRule="exact"/>
        <w:rPr>
          <w:sz w:val="30"/>
          <w:szCs w:val="30"/>
        </w:rPr>
      </w:pPr>
    </w:p>
    <w:p w14:paraId="772104FB" w14:textId="77777777" w:rsidR="00720B72" w:rsidRDefault="00720B72">
      <w:pPr>
        <w:spacing w:line="460" w:lineRule="exact"/>
        <w:rPr>
          <w:sz w:val="30"/>
          <w:szCs w:val="30"/>
        </w:rPr>
      </w:pPr>
    </w:p>
    <w:p w14:paraId="71248933" w14:textId="77777777" w:rsidR="00720B72" w:rsidRDefault="00720B72" w:rsidP="006469E3">
      <w:pPr>
        <w:rPr>
          <w:b/>
          <w:sz w:val="16"/>
          <w:szCs w:val="16"/>
        </w:rPr>
      </w:pPr>
    </w:p>
    <w:p w14:paraId="060ED11E" w14:textId="4917F3A3" w:rsidR="00720B72" w:rsidRPr="0066606C" w:rsidRDefault="00000000" w:rsidP="0066606C">
      <w:pPr>
        <w:jc w:val="center"/>
        <w:rPr>
          <w:b/>
          <w:sz w:val="66"/>
          <w:szCs w:val="66"/>
        </w:rPr>
      </w:pPr>
      <w:r>
        <w:rPr>
          <w:rFonts w:hint="eastAsia"/>
          <w:b/>
          <w:sz w:val="66"/>
          <w:szCs w:val="66"/>
        </w:rPr>
        <w:t>本科生毕业论文（设计）</w:t>
      </w:r>
    </w:p>
    <w:p w14:paraId="017924D9" w14:textId="77777777" w:rsidR="00720B72" w:rsidRDefault="00720B72"/>
    <w:p w14:paraId="24CC4145" w14:textId="592ECC0D" w:rsidR="00720B72" w:rsidRDefault="00FF2A4A" w:rsidP="004F6933">
      <w:pPr>
        <w:pStyle w:val="封面文本"/>
        <w:spacing w:line="360" w:lineRule="auto"/>
        <w:jc w:val="center"/>
        <w:rPr>
          <w:sz w:val="30"/>
          <w:szCs w:val="30"/>
          <w:u w:val="single"/>
        </w:rPr>
      </w:pPr>
      <w:r>
        <w:t>题         目：</w:t>
      </w:r>
      <w:r>
        <w:rPr>
          <w:rStyle w:val="封面文本内容"/>
        </w:rPr>
        <w:t xml:space="preserve">      几何驱动的图像颜色     </w:t>
      </w:r>
    </w:p>
    <w:p>
      <w:pPr>
        <w:pStyle w:val="封面文本"/>
      </w:pPr>
      <w:r>
        <w:t xml:space="preserve">                     </w:t>
      </w:r>
      <w:r>
        <w:rPr>
          <w:rStyle w:val="封面文本内容"/>
        </w:rPr>
        <w:t xml:space="preserve">               编辑与应用               </w:t>
      </w:r>
    </w:p>
    <w:p w14:paraId="4AF0C2C7" w14:textId="72B8102B" w:rsidR="00720B72" w:rsidRDefault="002A358A" w:rsidP="004F6933">
      <w:pPr>
        <w:pStyle w:val="封面文本"/>
        <w:spacing w:line="360" w:lineRule="auto"/>
        <w:jc w:val="center"/>
        <w:rPr>
          <w:sz w:val="30"/>
          <w:szCs w:val="30"/>
          <w:u w:val="single"/>
        </w:rPr>
      </w:pPr>
      <w:r>
        <w:t>院 （系）：</w:t>
      </w:r>
      <w:r>
        <w:rPr>
          <w:rStyle w:val="封面文本内容"/>
        </w:rPr>
        <w:t xml:space="preserve">       信息与智能工程学院       </w:t>
      </w:r>
    </w:p>
    <w:p w14:paraId="116D3229" w14:textId="67DE07C6" w:rsidR="00720B72" w:rsidRDefault="00FF2A4A" w:rsidP="004F6933">
      <w:pPr>
        <w:pStyle w:val="封面文本"/>
        <w:spacing w:line="360" w:lineRule="auto"/>
        <w:jc w:val="center"/>
        <w:rPr>
          <w:sz w:val="30"/>
          <w:szCs w:val="30"/>
          <w:u w:val="single"/>
        </w:rPr>
      </w:pPr>
      <w:r>
        <w:t>专         业：</w:t>
      </w:r>
      <w:r>
        <w:rPr>
          <w:rStyle w:val="封面文本内容"/>
        </w:rPr>
        <w:t xml:space="preserve">         XXXXXXXXXXXXX         </w:t>
      </w:r>
    </w:p>
    <w:p w14:paraId="252A133B" w14:textId="12C05E86" w:rsidR="00720B72" w:rsidRDefault="00000000" w:rsidP="004F6933">
      <w:pPr>
        <w:pStyle w:val="封面文本"/>
        <w:spacing w:line="360" w:lineRule="auto"/>
        <w:jc w:val="center"/>
        <w:rPr>
          <w:sz w:val="30"/>
          <w:szCs w:val="30"/>
          <w:u w:val="single"/>
        </w:rPr>
      </w:pPr>
      <w:r>
        <w:t>学生姓名：</w:t>
      </w:r>
      <w:r>
        <w:rPr>
          <w:rStyle w:val="封面文本内容"/>
        </w:rPr>
        <w:t xml:space="preserve">                      XXX                      </w:t>
      </w:r>
    </w:p>
    <w:p w14:paraId="5A308B15" w14:textId="6E76D4E0" w:rsidR="00720B72" w:rsidRDefault="002A358A" w:rsidP="004F6933">
      <w:pPr>
        <w:pStyle w:val="封面文本"/>
        <w:spacing w:line="360" w:lineRule="auto"/>
        <w:jc w:val="center"/>
        <w:rPr>
          <w:sz w:val="30"/>
          <w:szCs w:val="30"/>
          <w:u w:val="single"/>
        </w:rPr>
      </w:pPr>
      <w:r>
        <w:t>学         号：</w:t>
      </w:r>
      <w:r>
        <w:rPr>
          <w:rStyle w:val="封面文本内容"/>
        </w:rPr>
        <w:t xml:space="preserve">                   XXXXX                   </w:t>
      </w:r>
    </w:p>
    <w:p w14:paraId="13549DDE" w14:textId="51F533A1" w:rsidR="00720B72" w:rsidRDefault="00000000" w:rsidP="004F6933">
      <w:pPr>
        <w:pStyle w:val="封面文本"/>
        <w:spacing w:line="360" w:lineRule="auto"/>
        <w:jc w:val="center"/>
        <w:rPr>
          <w:sz w:val="30"/>
          <w:szCs w:val="30"/>
          <w:u w:val="single"/>
        </w:rPr>
      </w:pPr>
      <w:r>
        <w:t>指导教师：</w:t>
      </w:r>
      <w:r>
        <w:rPr>
          <w:rStyle w:val="封面文本内容"/>
        </w:rPr>
        <w:t xml:space="preserve">                      XXX                      </w:t>
      </w:r>
    </w:p>
    <w:p w14:paraId="1551C149" w14:textId="76E7662D" w:rsidR="00720B72" w:rsidRDefault="00720B72">
      <w:pPr>
        <w:spacing w:line="360" w:lineRule="auto"/>
        <w:rPr>
          <w:sz w:val="32"/>
          <w:szCs w:val="32"/>
        </w:rPr>
      </w:pPr>
    </w:p>
    <w:p w14:paraId="33CC897B" w14:textId="4D4474FF" w:rsidR="00B847D2" w:rsidRPr="00F37893" w:rsidRDefault="00867A55" w:rsidP="00F37893">
      <w:pPr>
        <w:pStyle w:val="封面文本"/>
        <w:spacing w:line="360" w:lineRule="auto"/>
        <w:jc w:val="center"/>
        <w:rPr>
          <w:sz w:val="32"/>
          <w:szCs w:val="32"/>
        </w:rPr>
      </w:pPr>
      <w:r>
        <w:t>二〇二四 年五 月</w:t>
      </w:r>
    </w:p>
    <w:p w14:paraId="2D871753" w14:textId="77777777" w:rsidR="00C613B3" w:rsidRDefault="00C613B3" w:rsidP="00C613B3">
      <w:pPr>
        <w:spacing w:before="240"/>
        <w:jc w:val="center"/>
        <w:rPr>
          <w:rFonts w:ascii="仿宋" w:eastAsia="仿宋" w:hAnsi="仿宋" w:cs="仿宋"/>
          <w:b/>
          <w:sz w:val="36"/>
          <w:szCs w:val="36"/>
        </w:rPr>
      </w:pPr>
      <w:r>
        <w:rPr>
          <w:rFonts w:ascii="仿宋" w:eastAsia="仿宋" w:hAnsi="仿宋" w:cs="仿宋" w:hint="eastAsia"/>
          <w:b/>
          <w:sz w:val="36"/>
          <w:szCs w:val="36"/>
        </w:rPr>
        <w:t>学术诚信声明</w:t>
      </w:r>
    </w:p>
    <w:p w14:paraId="32968393" w14:textId="77777777" w:rsidR="00C613B3" w:rsidRDefault="00C613B3" w:rsidP="00C613B3">
      <w:pPr>
        <w:spacing w:line="440" w:lineRule="exact"/>
        <w:ind w:firstLine="720"/>
        <w:jc w:val="left"/>
        <w:rPr>
          <w:rFonts w:ascii="仿宋_GB2312" w:eastAsia="仿宋_GB2312"/>
          <w:sz w:val="24"/>
        </w:rPr>
      </w:pPr>
    </w:p>
    <w:p w14:paraId="53426FA0" w14:textId="77777777" w:rsidR="00C613B3" w:rsidRDefault="00C613B3" w:rsidP="00C613B3">
      <w:pPr>
        <w:pStyle w:val="学术诚信声明正文"/>
        <w:snapToGrid w:val="0"/>
        <w:spacing w:line="560" w:lineRule="exact"/>
        <w:ind w:firstLineChars="200" w:firstLine="560"/>
        <w:jc w:val="left"/>
        <w:rPr>
          <w:szCs w:val="28"/>
        </w:rPr>
      </w:pPr>
      <w:r>
        <w:rPr>
          <w:rFonts w:hint="eastAsia"/>
          <w:szCs w:val="28"/>
        </w:rPr>
        <w:t>本人所呈交的毕业论文（设计），是在导师的指导下，独立进行研究工作所取得的成果，所有数据、图片资料均真实可靠。除论文（设</w:t>
      </w:r>
      <w:r>
        <w:rPr>
          <w:rFonts w:hint="eastAsia"/>
          <w:szCs w:val="28"/>
        </w:rPr>
        <w:lastRenderedPageBreak/>
        <w:t>计）中已经注明引用的内容外，本论文（设计）不包含任何其他人或集体已经发表或撰写过的作品或成果。对本论文（设计）的研究作出重要贡献的个人和集体，均已在论文（设计）中以明确的方式标明。本人从未参与购买、代写毕业论文（设计），若经发现查实有此行为，将自觉接受学校开除学籍处分的决定。本毕业论文（设计）的知识产权归属于培养单位。本人完全意识到本声明的法律结果由本人承担。</w:t>
      </w:r>
    </w:p>
    <w:p w14:paraId="36C12312" w14:textId="16C508AB" w:rsidR="00C613B3" w:rsidRDefault="00C613B3" w:rsidP="00C613B3">
      <w:pPr>
        <w:spacing w:line="560" w:lineRule="exact"/>
        <w:ind w:firstLine="720"/>
        <w:jc w:val="left"/>
        <w:rPr>
          <w:rFonts w:ascii="仿宋_GB2312" w:eastAsia="仿宋_GB2312"/>
          <w:szCs w:val="28"/>
        </w:rPr>
      </w:pPr>
    </w:p>
    <w:p w14:paraId="2A6B2A21" w14:textId="1FEA3EAC" w:rsidR="00C613B3" w:rsidRDefault="00C613B3" w:rsidP="00C613B3">
      <w:pPr>
        <w:spacing w:line="560" w:lineRule="exact"/>
        <w:ind w:firstLine="720"/>
        <w:jc w:val="left"/>
        <w:rPr>
          <w:rFonts w:ascii="仿宋_GB2312" w:eastAsia="仿宋_GB2312"/>
          <w:szCs w:val="28"/>
        </w:rPr>
      </w:pPr>
    </w:p>
    <w:p w14:paraId="6C3BFD7E" w14:textId="77777777" w:rsidR="00C613B3" w:rsidRDefault="00C613B3" w:rsidP="00C613B3">
      <w:pPr>
        <w:spacing w:line="560" w:lineRule="exact"/>
        <w:ind w:firstLine="720"/>
        <w:jc w:val="left"/>
        <w:rPr>
          <w:rFonts w:ascii="仿宋_GB2312" w:eastAsia="仿宋_GB2312"/>
          <w:szCs w:val="28"/>
        </w:rPr>
      </w:pPr>
    </w:p>
    <w:p w14:paraId="5478ABE1" w14:textId="46A3C60D" w:rsidR="00C613B3" w:rsidRDefault="00C613B3" w:rsidP="00C613B3">
      <w:pPr>
        <w:pStyle w:val="学术诚信声明正文"/>
        <w:spacing w:line="560" w:lineRule="exact"/>
        <w:jc w:val="left"/>
        <w:rPr>
          <w:b/>
          <w:bCs/>
          <w:szCs w:val="28"/>
        </w:rPr>
      </w:pPr>
      <w:r>
        <w:rPr>
          <w:rFonts w:hint="eastAsia"/>
          <w:b/>
          <w:bCs/>
          <w:szCs w:val="28"/>
        </w:rPr>
        <w:t>本人签名：                    指导教师签名：</w:t>
      </w:r>
    </w:p>
    <w:p w14:paraId="3466C02A" w14:textId="77777777" w:rsidR="00C613B3" w:rsidRDefault="00C613B3" w:rsidP="00C613B3">
      <w:pPr>
        <w:spacing w:line="560" w:lineRule="exact"/>
        <w:ind w:firstLineChars="200" w:firstLine="560"/>
        <w:jc w:val="left"/>
        <w:rPr>
          <w:szCs w:val="28"/>
        </w:rPr>
      </w:pPr>
    </w:p>
    <w:p w14:paraId="64E6D489" w14:textId="126D1ADD" w:rsidR="00C613B3" w:rsidRDefault="00C613B3" w:rsidP="00C613B3">
      <w:pPr>
        <w:pStyle w:val="学术诚信声明正文"/>
        <w:spacing w:line="560" w:lineRule="exact"/>
        <w:ind w:firstLineChars="200" w:firstLine="560"/>
        <w:jc w:val="left"/>
        <w:rPr>
          <w:szCs w:val="28"/>
        </w:rPr>
      </w:pPr>
      <w:r>
        <w:t xml:space="preserve">日期：2024 年 3 月 30 日              日期：2024 年 3 月 30 日  </w:t>
      </w:r>
    </w:p>
    <w:p w14:paraId="1EFF2DEB" w14:textId="2155AF81" w:rsidR="00C613B3" w:rsidRPr="00C613B3" w:rsidRDefault="00C613B3" w:rsidP="00C613B3">
      <w:pPr>
        <w:widowControl/>
        <w:jc w:val="left"/>
        <w:rPr>
          <w:rFonts w:ascii="Times New Roman" w:hAnsi="Times New Roman"/>
          <w:color w:val="FF0000"/>
          <w:sz w:val="24"/>
        </w:rPr>
        <w:sectPr w:rsidR="00C613B3" w:rsidRPr="00C613B3" w:rsidSect="000D4FE5">
          <w:headerReference w:type="default" r:id="rId10"/>
          <w:footerReference w:type="default" r:id="rId22"/>
          <w:pgSz w:w="11906" w:h="16838"/>
          <w:pgMar w:top="1701" w:right="1644" w:bottom="1417" w:left="1644" w:header="850" w:footer="992" w:gutter="0"/>
          <w:pgNumType w:fmt="upperRoman" w:start="1"/>
          <w:cols w:space="720"/>
          <w:docGrid w:type="lines" w:linePitch="381"/>
        </w:sectPr>
      </w:pPr>
    </w:p>
    <w:bookmarkEnd w:id="0"/>
    <w:bookmarkEnd w:id="1"/>
    <w:bookmarkEnd w:id="2"/>
    <w:bookmarkEnd w:id="3"/>
    <w:bookmarkEnd w:id="4"/>
    <w:bookmarkEnd w:id="5"/>
    <w:bookmarkEnd w:id="6"/>
    <w:p w14:paraId="5492659B" w14:textId="602E0F0D" w:rsidR="00720B72" w:rsidRDefault="00867A55">
      <w:pPr>
        <w:pStyle w:val="摘要标题"/>
        <w:numPr>
          <w:ilvl w:val="0"/>
          <w:numId w:val="0"/>
        </w:numPr>
        <w:tabs>
          <w:tab w:val="left" w:pos="432"/>
        </w:tabs>
        <w:spacing w:beforeLines="100" w:before="381" w:afterLines="100" w:after="381"/>
        <w:ind w:left="431"/>
        <w:rPr>
          <w:rFonts w:ascii="黑体" w:eastAsia="黑体" w:cs="宋体"/>
          <w:snapToGrid w:val="0"/>
          <w:szCs w:val="21"/>
          <w:lang w:eastAsia="zh-CN"/>
        </w:rPr>
      </w:pPr>
      <w:r>
        <w:t>几何驱动的图像颜色编辑与应用</w:t>
      </w:r>
    </w:p>
    <w:p w14:paraId="0F50D8EF" w14:textId="34ED3111" w:rsidR="00720B72" w:rsidRDefault="002A358A" w:rsidP="00635139">
      <w:pPr>
        <w:pStyle w:val="摘要内容"/>
        <w:adjustRightInd w:val="0"/>
        <w:snapToGrid w:val="0"/>
        <w:spacing w:beforeLines="50" w:before="190" w:line="360" w:lineRule="auto"/>
        <w:jc w:val="left"/>
        <w:rPr>
          <w:color w:val="0000FF"/>
          <w:sz w:val="21"/>
          <w:szCs w:val="21"/>
        </w:rPr>
      </w:pPr>
      <w:r>
        <w:rPr>
          <w:rStyle w:val="摘要内容标签"/>
        </w:rPr>
        <w:t>[摘要]</w:t>
      </w:r>
      <w:r>
        <w:rPr>
          <w:rStyle w:val="摘要内容正文"/>
        </w:rPr>
        <w:t>摘要内容应概括地反映出本论文的主要内容，主要说明本论文的研究目的、内容、方法、成果和结论。要突出本论文的创造性成果或新见解，不要与引言相混淆。语言力求精练、准确，以300—500字为宜。</w:t>
      </w:r>
    </w:p>
    <w:p w14:paraId="2B9EF256" w14:textId="77777777" w:rsidR="00720B72" w:rsidRDefault="00720B72">
      <w:pPr>
        <w:adjustRightInd w:val="0"/>
        <w:snapToGrid w:val="0"/>
        <w:spacing w:beforeLines="50" w:before="190" w:line="360" w:lineRule="auto"/>
        <w:rPr>
          <w:color w:val="0000FF"/>
          <w:sz w:val="21"/>
          <w:szCs w:val="21"/>
        </w:rPr>
      </w:pPr>
    </w:p>
    <w:p w14:paraId="69CB7ADF" w14:textId="1337D563" w:rsidR="00720B72" w:rsidRPr="00867A55" w:rsidRDefault="00000000" w:rsidP="00867A55">
      <w:pPr>
        <w:pStyle w:val="摘要内容"/>
        <w:widowControl/>
        <w:spacing w:line="360" w:lineRule="auto"/>
        <w:jc w:val="left"/>
      </w:pPr>
      <w:r>
        <w:rPr>
          <w:rStyle w:val="摘要内容标签"/>
        </w:rPr>
        <w:t>[关键词]</w:t>
      </w:r>
      <w:r>
        <w:rPr>
          <w:rStyle w:val="摘要内容正文"/>
        </w:rPr>
        <w:t>XXX；XXX；…；XXX</w:t>
      </w:r>
    </w:p>
    <w:p w14:paraId="3E35A623" w14:textId="77777777" w:rsidR="00720B72" w:rsidRDefault="00720B72">
      <w:pPr>
        <w:adjustRightInd w:val="0"/>
        <w:snapToGrid w:val="0"/>
        <w:spacing w:beforeLines="50" w:before="190" w:line="360" w:lineRule="auto"/>
        <w:rPr>
          <w:sz w:val="24"/>
        </w:rPr>
      </w:pPr>
    </w:p>
    <w:p w14:paraId="2B33607C" w14:textId="77777777" w:rsidR="00720B72" w:rsidRDefault="00720B72"/>
    <w:p w14:paraId="6D0951BB" w14:textId="77777777" w:rsidR="00720B72" w:rsidRDefault="00720B72">
      <w:pPr>
        <w:sectPr w:rsidR="00720B72" w:rsidSect="000D4FE5">
          <w:footerReference w:type="default" r:id="rId23"/>
          <w:headerReference w:type="default" r:id="rId25"/>
          <w:pgSz w:w="11906" w:h="16838"/>
          <w:pgMar w:top="1701" w:right="1644" w:bottom="1417" w:left="1644" w:header="850" w:footer="992" w:gutter="0"/>
          <w:pgNumType w:fmt="upperRoman" w:start="1"/>
          <w:cols w:space="720"/>
          <w:docGrid w:type="lines" w:linePitch="381"/>
          <w:pgNumType w:start="1" w:fmt="upperRoman"/>
        </w:sectPr>
      </w:pPr>
    </w:p>
    <w:p w14:paraId="1991673A" w14:textId="5452B6D5" w:rsidR="00720B72" w:rsidRDefault="00867A55">
      <w:pPr>
        <w:pStyle w:val="英文摘要标题"/>
        <w:widowControl/>
        <w:topLinePunct/>
        <w:adjustRightInd w:val="0"/>
        <w:snapToGrid w:val="0"/>
        <w:spacing w:beforeLines="100" w:before="381" w:afterLines="100" w:after="381" w:line="360" w:lineRule="auto"/>
        <w:jc w:val="center"/>
        <w:rPr>
          <w:rFonts w:ascii="Times New Roman" w:hAnsi="Times New Roman"/>
          <w:b/>
          <w:sz w:val="30"/>
        </w:rPr>
      </w:pPr>
      <w:r>
        <w:t>The Design and Implementation of Virtual Campus</w:t>
      </w:r>
    </w:p>
    <w:bookmarkEnd w:id="7"/>
    <w:bookmarkEnd w:id="8"/>
    <w:bookmarkEnd w:id="9"/>
    <w:bookmarkEnd w:id="10"/>
    <w:bookmarkEnd w:id="11"/>
    <w:bookmarkEnd w:id="12"/>
    <w:p w14:paraId="636A05BD" w14:textId="09D514C1" w:rsidR="00720B72" w:rsidRDefault="00000000" w:rsidP="00635139">
      <w:pPr>
        <w:pStyle w:val="英文摘要内容"/>
        <w:snapToGrid w:val="0"/>
        <w:spacing w:line="360" w:lineRule="auto"/>
        <w:rPr>
          <w:rFonts w:cs="宋体"/>
          <w:snapToGrid w:val="0"/>
          <w:color w:val="0000FF"/>
        </w:rPr>
      </w:pPr>
      <w:r>
        <w:rPr>
          <w:rStyle w:val="英文摘要内容标签"/>
        </w:rPr>
        <w:t>[Abstract]</w:t>
      </w:r>
      <w:r>
        <w:rPr>
          <w:rStyle w:val="摘要内容正文"/>
        </w:rPr>
        <w:t>Image color editing is one of the most generous image processing tasks, which borrows one image’s color characteristics to another so that the color appearance of these two images are visually similar. This is a process to change image color style to another specified style. Color editing techniques can adjust the image's color and its artistic style，according to the needs of different applications, e.g. film production, photo processing and web design. The key problem is how to achieve a satisfied color editing result and preserve the contents of the source image well.</w:t>
        <w:br/>
        <w:t>In this paper, we discover many edge-aware smooth methods and non-linear color mapping based color transfer methods in literature. Combined with geometric target region extraction and correction operation, we present two methods to achieve visually satisfied interactive edge-aware image color editing results. One is color distribution mapping based on multi-scale gradient-aware decomposition, and the other is interactive image color transfer based on multi-cue manipulation. The color distribution mapping decomposes the image editing issue into image color edge preservation and color transfer. First, input image is decomposed into multiple detail layers and base layers using edge-preserving WLS operator.</w:t>
      </w:r>
    </w:p>
    <w:p w14:paraId="756B0331" w14:textId="67B0C16C" w:rsidR="00720B72" w:rsidRDefault="00720B72">
      <w:pPr>
        <w:widowControl/>
        <w:topLinePunct/>
        <w:adjustRightInd w:val="0"/>
        <w:snapToGrid w:val="0"/>
        <w:spacing w:line="360" w:lineRule="auto"/>
        <w:ind w:firstLineChars="200" w:firstLine="480"/>
        <w:rPr>
          <w:snapToGrid w:val="0"/>
          <w:color w:val="0000FF"/>
          <w:kern w:val="0"/>
          <w:sz w:val="24"/>
          <w:szCs w:val="24"/>
        </w:rPr>
      </w:pPr>
    </w:p>
    <w:p w14:paraId="25665F58" w14:textId="291CCC9E" w:rsidR="00720B72" w:rsidRDefault="00000000" w:rsidP="00867A55">
      <w:pPr>
        <w:pStyle w:val="英文摘要内容"/>
        <w:spacing w:line="360" w:lineRule="auto"/>
        <w:jc w:val="left"/>
        <w:rPr>
          <w:sz w:val="24"/>
        </w:rPr>
      </w:pPr>
      <w:r>
        <w:rPr>
          <w:rStyle w:val="英文摘要内容标签"/>
        </w:rPr>
        <w:t>[Key words]</w:t>
      </w:r>
      <w:r>
        <w:rPr>
          <w:rStyle w:val="摘要内容正文"/>
        </w:rPr>
        <w:t>Image EditingEdge Preserving;Color Mapping;Color Clustering;Image Inpainting;</w:t>
      </w:r>
    </w:p>
    <w:p w14:paraId="5C288439" w14:textId="77777777" w:rsidR="00720B72" w:rsidRDefault="00720B72">
      <w:pPr>
        <w:adjustRightInd w:val="0"/>
        <w:snapToGrid w:val="0"/>
        <w:spacing w:line="360" w:lineRule="auto"/>
        <w:rPr>
          <w:sz w:val="24"/>
          <w:szCs w:val="24"/>
        </w:rPr>
        <w:sectPr w:rsidR="00720B72" w:rsidSect="000D4FE5">
          <w:headerReference w:type="default" r:id="rId26"/>
          <w:pgSz w:w="11906" w:h="16838"/>
          <w:pgMar w:top="1701" w:right="1644" w:bottom="1417" w:left="1644" w:header="850" w:footer="992" w:gutter="0"/>
          <w:pgNumType w:fmt="upperRoman"/>
          <w:cols w:space="720"/>
          <w:docGrid w:type="lines" w:linePitch="381"/>
          <w:pgNumType w:fmt="upperRoman"/>
        </w:sectPr>
      </w:pPr>
    </w:p>
    <w:p w14:paraId="2635E3EE" w14:textId="0C656B09" w:rsidR="001161AF" w:rsidRPr="00327414" w:rsidRDefault="002A358A" w:rsidP="00327414">
      <w:pPr>
        <w:widowControl/>
        <w:topLinePunct/>
        <w:adjustRightInd w:val="0"/>
        <w:snapToGrid w:val="0"/>
        <w:spacing w:beforeLines="100" w:before="381" w:afterLines="100" w:after="381" w:line="360" w:lineRule="auto"/>
        <w:jc w:val="center"/>
        <w:rPr>
          <w:rFonts w:cs="宋体" w:hint="eastAsia"/>
          <w:b/>
          <w:snapToGrid w:val="0"/>
          <w:kern w:val="0"/>
          <w:sz w:val="32"/>
          <w:szCs w:val="32"/>
        </w:rPr>
      </w:pPr>
      <w:bookmarkStart w:id="8" w:name="_Toc416363609"/>
      <w:bookmarkStart w:id="9" w:name="_Toc197838430"/>
      <w:bookmarkStart w:id="10" w:name="_Toc193539358"/>
      <w:bookmarkStart w:id="11" w:name="_Toc197837018"/>
      <w:bookmarkStart w:id="12" w:name="_Toc197836651"/>
      <w:bookmarkStart w:id="13" w:name="_Toc192322224"/>
      <w:r>
        <w:rPr>
          <w:rFonts w:cs="宋体" w:hint="eastAsia"/>
          <w:b/>
          <w:snapToGrid w:val="0"/>
          <w:kern w:val="0"/>
          <w:sz w:val="32"/>
          <w:szCs w:val="32"/>
        </w:rPr>
        <w:lastRenderedPageBreak/>
        <w:t>目  录</w:t>
      </w:r>
      <w:bookmarkEnd w:id="13"/>
      <w:bookmarkEnd w:id="14"/>
      <w:bookmarkEnd w:id="15"/>
      <w:bookmarkEnd w:id="16"/>
      <w:bookmarkEnd w:id="17"/>
      <w:bookmarkEnd w:id="18"/>
    </w:p>
    <w:p>
      <w:r>
        <w:fldChar w:fldCharType="begin"/>
        <w:instrText xml:space="preserve">TOC \o "1-2" \h \z \u</w:instrText>
        <w:fldChar w:fldCharType="separate">
          <w:updateFields w:val="true"/>
        </w:fldChar>
        <w:fldChar w:fldCharType="end"/>
      </w:r>
    </w:p>
    <w:p>
      <w:pPr>
        <w:sectPr>
          <w:headerReference w:type="default" r:id="rId27"/>
          <w:pgSz w:w="11906" w:h="16838"/>
          <w:pgMar w:top="1701" w:right="1644" w:bottom="1417" w:left="1644" w:header="720" w:footer="720" w:gutter="0"/>
          <w:cols w:space="720"/>
          <w:docGrid w:linePitch="360"/>
          <w:pgNumType w:fmt="upperRoman"/>
        </w:sectPr>
      </w:pPr>
    </w:p>
    <w:p>
      <w:pPr>
        <w:pStyle w:val="Heading1"/>
      </w:pPr>
      <w:r>
        <w:t>第1章 引言</w:t>
      </w:r>
    </w:p>
    <w:p>
      <w:r>
        <w:t>正文书写格式说明：</w:t>
      </w:r>
    </w:p>
    <w:p>
      <w:r>
        <w:t>正文不少于10千字；使用小四号宋体、1.5倍行距。正文须有页码，从第1页开始编页码页脚居中、阿拉伯数字（五号新罗马体）连续编码。正文采用章、节、小节组织。章的标题使用“第1章”等字样开头，节的标题采用“1.1”等字样开头，表示第1章的第1节，小节的标题采用“1.1.1”等字样开头，表示第1章的第1.1小节。正文段落要统一缩进两个汉字。</w:t>
      </w:r>
    </w:p>
    <w:p>
      <w:r>
        <w:t>引言是论文正文的开端，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[1]。</w:t>
      </w:r>
    </w:p>
    <w:p>
      <w:pPr>
        <w:pStyle w:val="Heading2"/>
      </w:pPr>
      <w:r>
        <w:t>1.1 选题背景与意义</w:t>
      </w:r>
    </w:p>
    <w:p>
      <w:r>
        <w:t>图像颜色编辑……</w:t>
      </w:r>
    </w:p>
    <w:p>
      <w:pPr>
        <w:pStyle w:val="Heading2"/>
      </w:pPr>
      <w:r>
        <w:t>1.2 国内外研究现状和相关工作</w:t>
      </w:r>
    </w:p>
    <w:p>
      <w:r>
        <w:t>近年来，……</w:t>
      </w:r>
    </w:p>
    <w:p>
      <w:pPr>
        <w:pStyle w:val="Heading3"/>
      </w:pPr>
      <w:r>
        <w:t>1.2.1 基于统计的颜色映射方法</w:t>
      </w:r>
    </w:p>
    <w:p>
      <w:r>
        <w:t>基于统计的颜色映射方法……</w:t>
      </w:r>
    </w:p>
    <w:p>
      <w:pPr>
        <w:pStyle w:val="Heading3"/>
      </w:pPr>
      <w:r>
        <w:t>1.3 本文的研究内容与主要工作</w:t>
      </w:r>
    </w:p>
    <w:p>
      <w:r>
        <w:t>本文在数字几何处理方法基础上，研究了</w:t>
      </w:r>
    </w:p>
    <w:p>
      <w:pPr>
        <w:pStyle w:val="Heading3"/>
      </w:pPr>
      <w:r>
        <w:t>1.4 本文的论文结构与章节安排</w:t>
      </w:r>
    </w:p>
    <w:p>
      <w:r>
        <w:t>本文共分为5章，章节内容安排如下：</w:t>
      </w:r>
    </w:p>
    <w:p>
      <w:r>
        <w:t>第1章……</w:t>
      </w:r>
    </w:p>
    <w:p>
      <w:r>
        <w:t>第2章……</w:t>
      </w:r>
    </w:p>
    <w:p>
      <w:pPr>
        <w:sectPr>
          <w:headerReference w:type="default" r:id="rId11"/>
          <w:footerReference w:type="default" r:id="rId24"/>
          <w:type w:val="continuous"/>
          <w:pgSz w:w="11906" w:h="16838"/>
          <w:pgMar w:top="1701" w:right="1644" w:bottom="1417" w:left="1644" w:header="720" w:footer="720" w:gutter="0"/>
          <w:cols w:space="720"/>
          <w:docGrid w:linePitch="360"/>
          <w:pgNumType w:start="1"/>
        </w:sectPr>
      </w:pPr>
    </w:p>
    <w:p>
      <w:pPr>
        <w:pStyle w:val="Heading1"/>
      </w:pPr>
      <w:r>
        <w:t>第2章 梯度感知的颜色分布映射方法</w:t>
      </w:r>
    </w:p>
    <w:p>
      <w:r>
        <w:t>本章内容概括。</w:t>
      </w:r>
    </w:p>
    <w:p>
      <w:pPr>
        <w:pStyle w:val="Heading2"/>
      </w:pPr>
      <w:r>
        <w:t>2.1 图像颜色编辑的梯度感知优化策略</w:t>
      </w:r>
    </w:p>
    <w:p>
      <w:r>
        <w:t>论文主体是毕业论文的主要部分，必须言之成理，论据可靠，严格遵循本学科国际通行的学术规范。在写作上要注意结构合理、层次分明、重点突出，章节标题、公式图表符号必须规范统一。</w:t>
      </w:r>
    </w:p>
    <w:p>
      <w:r>
        <w:t>插图书写格式说明：</w:t>
      </w:r>
    </w:p>
    <w:p>
      <w:r>
        <w:t>如图2-1所示。图名用五号，宋体，1.5倍行距，图名结束后不用标点。</w:t>
      </w:r>
    </w:p>
    <w:p>
      <w:pPr>
        <w:jc w:val="center"/>
      </w:pPr>
      <w:r>
        <w:drawing>
          <wp:inline xmlns:a="http://schemas.openxmlformats.org/drawingml/2006/main" xmlns:pic="http://schemas.openxmlformats.org/drawingml/2006/picture">
            <wp:extent cx="4826000" cy="3612361"/>
            <wp:docPr id="2" name="Picture 2"/>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4826000" cy="3612361"/>
                    </a:xfrm>
                    <a:prstGeom prst="rect"/>
                  </pic:spPr>
                </pic:pic>
              </a:graphicData>
            </a:graphic>
          </wp:inline>
        </w:drawing>
      </w:r>
    </w:p>
    <w:p>
      <w:pPr>
        <w:pStyle w:val="插图标题"/>
      </w:pPr>
      <w:r>
        <w:t>图2-1  插图标题</w:t>
      </w:r>
    </w:p>
    <w:p>
      <w:r>
        <w:t>若有多幅子图，按照图2-1方式。图名和图应在同一页面。</w:t>
      </w:r>
    </w:p>
    <w:p>
      <w:r>
        <w:t>（图与图标题、图序号为一个整体，不得拆开排版为两页。当页空白不够排版该图整体时，可将其后文字部分提前，将图移至次页最前面。)</w:t>
      </w:r>
    </w:p>
    <w:p>
      <w:r>
        <w:t>表格书写格式说明:</w:t>
      </w:r>
    </w:p>
    <w:p>
      <w:r>
        <w:t>插入表格的格式,如表1-1所示。表名及表的内容用5号，宋体，表名后不用标点。表可根据情况用三线表或全框表。一张表格，设置美观，尽量排在同一页面。</w:t>
      </w:r>
    </w:p>
    <w:p>
      <w:r>
        <w:t>（表格允许下页接写，接写时标题省略，表头应重复书写，并在右上方写“续表××”。多项大表可以分割成块，多页书写，接口处必须注明“接下页”、“接上页”、“接第×页”字样。)</w:t>
      </w:r>
    </w:p>
    <w:tbl>
      <w:tblPr>
        <w:tblStyle w:val="TableGrid"/>
        <w:tblW w:type="auto" w:w="0"/>
        <w:tblLayout w:type="autofit"/>
        <w:tblLook w:firstColumn="1" w:firstRow="1" w:lastColumn="0" w:lastRow="0" w:noHBand="0" w:noVBand="1" w:val="04A0"/>
        <w:jc w:val="center"/>
      </w:tblPr>
      <w:tblGrid>
        <w:gridCol w:w="2000"/>
        <w:gridCol w:w="2000"/>
        <w:gridCol w:w="2000"/>
        <w:gridCol w:w="2000"/>
      </w:tblGrid>
      <w:tr>
        <w:tc>
          <w:tcPr>
            <w:tcW w:type="auto" w:w="2000"/>
            <w:vAlign w:val="center"/>
          </w:tcPr>
          <w:p>
            <w:pPr>
              <w:pStyle w:val="表格内容"/>
            </w:pPr>
            <w:r>
              <w:t>量的名称</w:t>
            </w:r>
          </w:p>
          <w:tblHeader/>
        </w:tc>
        <w:tc>
          <w:tcPr>
            <w:tcW w:type="auto" w:w="2000"/>
            <w:vAlign w:val="center"/>
          </w:tcPr>
          <w:p>
            <w:pPr>
              <w:pStyle w:val="表格内容"/>
            </w:pPr>
            <w:r>
              <w:t>单位名称</w:t>
            </w:r>
          </w:p>
        </w:tc>
        <w:tc>
          <w:tcPr>
            <w:tcW w:type="auto" w:w="2000"/>
            <w:vAlign w:val="center"/>
          </w:tcPr>
          <w:p>
            <w:pPr>
              <w:pStyle w:val="表格内容"/>
            </w:pPr>
            <w:r>
              <w:t>单位符号</w:t>
            </w:r>
          </w:p>
        </w:tc>
        <w:tc>
          <w:tcPr>
            <w:tcW w:type="auto" w:w="2000"/>
            <w:vAlign w:val="center"/>
          </w:tcPr>
          <w:p>
            <w:pPr>
              <w:pStyle w:val="表格内容"/>
            </w:pPr>
            <w:r>
              <w:t>其他表示式例</w:t>
            </w:r>
          </w:p>
        </w:tc>
      </w:tr>
      <w:tr>
        <w:tc>
          <w:tcPr>
            <w:tcW w:type="auto" w:w="2000"/>
            <w:vAlign w:val="center"/>
          </w:tcPr>
          <w:p>
            <w:pPr>
              <w:pStyle w:val="表格内容"/>
            </w:pPr>
            <w:r>
              <w:t>频率</w:t>
            </w:r>
          </w:p>
        </w:tc>
        <w:tc>
          <w:tcPr>
            <w:tcW w:type="auto" w:w="2000"/>
            <w:vAlign w:val="center"/>
          </w:tcPr>
          <w:p>
            <w:pPr>
              <w:pStyle w:val="表格内容"/>
            </w:pPr>
            <w:r>
              <w:t>赫［兹］</w:t>
            </w:r>
          </w:p>
        </w:tc>
        <w:tc>
          <w:tcPr>
            <w:tcW w:type="auto" w:w="2000"/>
            <w:vAlign w:val="center"/>
          </w:tcPr>
          <w:p>
            <w:pPr>
              <w:pStyle w:val="表格内容"/>
            </w:pPr>
            <w:r>
              <w:t>Hz</w:t>
            </w:r>
          </w:p>
        </w:tc>
        <w:tc>
          <w:tcPr>
            <w:tcW w:type="auto" w:w="2000"/>
            <w:vAlign w:val="center"/>
          </w:tcPr>
          <w:p>
            <w:pPr>
              <w:pStyle w:val="表格内容"/>
            </w:pPr>
            <w:r>
              <w:t>s-1</w:t>
            </w:r>
          </w:p>
        </w:tc>
      </w:tr>
      <w:tr>
        <w:tc>
          <w:tcPr>
            <w:tcW w:type="auto" w:w="2000"/>
            <w:vAlign w:val="center"/>
          </w:tcPr>
          <w:p>
            <w:pPr>
              <w:pStyle w:val="表格内容"/>
            </w:pPr>
            <w:r>
              <w:t>力；重力</w:t>
            </w:r>
          </w:p>
        </w:tc>
        <w:tc>
          <w:tcPr>
            <w:tcW w:type="auto" w:w="2000"/>
            <w:vAlign w:val="center"/>
          </w:tcPr>
          <w:p>
            <w:pPr>
              <w:pStyle w:val="表格内容"/>
            </w:pPr>
            <w:r>
              <w:t>牛［顿］</w:t>
            </w:r>
          </w:p>
        </w:tc>
        <w:tc>
          <w:tcPr>
            <w:tcW w:type="auto" w:w="2000"/>
            <w:vAlign w:val="center"/>
          </w:tcPr>
          <w:p>
            <w:pPr>
              <w:pStyle w:val="表格内容"/>
            </w:pPr>
            <w:r>
              <w:t>N</w:t>
            </w:r>
          </w:p>
        </w:tc>
        <w:tc>
          <w:tcPr>
            <w:tcW w:type="auto" w:w="2000"/>
            <w:vAlign w:val="center"/>
          </w:tcPr>
          <w:p>
            <w:pPr>
              <w:pStyle w:val="表格内容"/>
            </w:pPr>
            <w:r>
              <w:t>kg·m/s2</w:t>
            </w:r>
          </w:p>
        </w:tc>
      </w:tr>
      <w:tr>
        <w:tc>
          <w:tcPr>
            <w:tcW w:type="auto" w:w="2000"/>
            <w:vAlign w:val="center"/>
          </w:tcPr>
          <w:p>
            <w:pPr>
              <w:pStyle w:val="表格内容"/>
            </w:pPr>
            <w:r>
              <w:t>压力，压强；应力</w:t>
            </w:r>
          </w:p>
        </w:tc>
        <w:tc>
          <w:tcPr>
            <w:tcW w:type="auto" w:w="2000"/>
            <w:vAlign w:val="center"/>
          </w:tcPr>
          <w:p>
            <w:pPr>
              <w:pStyle w:val="表格内容"/>
            </w:pPr>
            <w:r>
              <w:t>帕［斯卡］</w:t>
            </w:r>
          </w:p>
        </w:tc>
        <w:tc>
          <w:tcPr>
            <w:tcW w:type="auto" w:w="2000"/>
            <w:vAlign w:val="center"/>
          </w:tcPr>
          <w:p>
            <w:pPr>
              <w:pStyle w:val="表格内容"/>
            </w:pPr>
            <w:r>
              <w:t>Pa</w:t>
            </w:r>
          </w:p>
        </w:tc>
        <w:tc>
          <w:tcPr>
            <w:tcW w:type="auto" w:w="2000"/>
            <w:vAlign w:val="center"/>
          </w:tcPr>
          <w:p>
            <w:pPr>
              <w:pStyle w:val="表格内容"/>
            </w:pPr>
            <w:r>
              <w:t>N/m2</w:t>
            </w:r>
          </w:p>
        </w:tc>
      </w:tr>
      <w:tr>
        <w:tc>
          <w:tcPr>
            <w:tcW w:type="auto" w:w="2000"/>
            <w:vAlign w:val="center"/>
          </w:tcPr>
          <w:p>
            <w:pPr>
              <w:pStyle w:val="表格内容"/>
            </w:pPr>
            <w:r>
              <w:t>能量；功；热</w:t>
            </w:r>
          </w:p>
        </w:tc>
        <w:tc>
          <w:tcPr>
            <w:tcW w:type="auto" w:w="2000"/>
            <w:vAlign w:val="center"/>
          </w:tcPr>
          <w:p>
            <w:pPr>
              <w:pStyle w:val="表格内容"/>
            </w:pPr>
            <w:r>
              <w:t>焦［耳］</w:t>
            </w:r>
          </w:p>
        </w:tc>
        <w:tc>
          <w:tcPr>
            <w:tcW w:type="auto" w:w="2000"/>
            <w:vAlign w:val="center"/>
          </w:tcPr>
          <w:p>
            <w:pPr>
              <w:pStyle w:val="表格内容"/>
            </w:pPr>
            <w:r>
              <w:t>J</w:t>
            </w:r>
          </w:p>
        </w:tc>
        <w:tc>
          <w:tcPr>
            <w:tcW w:type="auto" w:w="2000"/>
            <w:vAlign w:val="center"/>
          </w:tcPr>
          <w:p>
            <w:pPr>
              <w:pStyle w:val="表格内容"/>
            </w:pPr>
            <w:r>
              <w:t>N·m</w:t>
            </w:r>
          </w:p>
        </w:tc>
      </w:tr>
      <w:tr>
        <w:tc>
          <w:tcPr>
            <w:tcW w:type="auto" w:w="2000"/>
            <w:vAlign w:val="center"/>
          </w:tcPr>
          <w:p>
            <w:pPr>
              <w:pStyle w:val="表格内容"/>
            </w:pPr>
            <w:r>
              <w:t>功率；辐射通量</w:t>
            </w:r>
          </w:p>
        </w:tc>
        <w:tc>
          <w:tcPr>
            <w:tcW w:type="auto" w:w="2000"/>
            <w:vAlign w:val="center"/>
          </w:tcPr>
          <w:p>
            <w:pPr>
              <w:pStyle w:val="表格内容"/>
            </w:pPr>
            <w:r>
              <w:t>瓦［特］</w:t>
            </w:r>
          </w:p>
        </w:tc>
        <w:tc>
          <w:tcPr>
            <w:tcW w:type="auto" w:w="2000"/>
            <w:vAlign w:val="center"/>
          </w:tcPr>
          <w:p>
            <w:pPr>
              <w:pStyle w:val="表格内容"/>
            </w:pPr>
            <w:r>
              <w:t>W</w:t>
            </w:r>
          </w:p>
        </w:tc>
        <w:tc>
          <w:tcPr>
            <w:tcW w:type="auto" w:w="2000"/>
            <w:vAlign w:val="center"/>
          </w:tcPr>
          <w:p>
            <w:pPr>
              <w:pStyle w:val="表格内容"/>
            </w:pPr>
            <w:r>
              <w:t>J/s</w:t>
            </w:r>
          </w:p>
        </w:tc>
      </w:tr>
      <w:tr>
        <w:tc>
          <w:tcPr>
            <w:tcW w:type="auto" w:w="2000"/>
            <w:vAlign w:val="center"/>
          </w:tcPr>
          <w:p>
            <w:pPr>
              <w:pStyle w:val="表格内容"/>
            </w:pPr>
            <w:r>
              <w:t>放射性活度</w:t>
            </w:r>
          </w:p>
        </w:tc>
        <w:tc>
          <w:tcPr>
            <w:tcW w:type="auto" w:w="2000"/>
            <w:vAlign w:val="center"/>
          </w:tcPr>
          <w:p>
            <w:pPr>
              <w:pStyle w:val="表格内容"/>
            </w:pPr>
            <w:r>
              <w:t>贝可［勒尔］</w:t>
            </w:r>
          </w:p>
        </w:tc>
        <w:tc>
          <w:tcPr>
            <w:tcW w:type="auto" w:w="2000"/>
            <w:vAlign w:val="center"/>
          </w:tcPr>
          <w:p>
            <w:pPr>
              <w:pStyle w:val="表格内容"/>
            </w:pPr>
            <w:r>
              <w:t>Bq</w:t>
            </w:r>
          </w:p>
        </w:tc>
        <w:tc>
          <w:tcPr>
            <w:tcW w:type="auto" w:w="2000"/>
            <w:vAlign w:val="center"/>
          </w:tcPr>
          <w:p>
            <w:pPr>
              <w:pStyle w:val="表格内容"/>
            </w:pPr>
            <w:r>
              <w:t>s-1</w:t>
            </w:r>
          </w:p>
        </w:tc>
      </w:tr>
      <w:tr>
        <w:tc>
          <w:tcPr>
            <w:tcW w:type="auto" w:w="2000"/>
            <w:vAlign w:val="center"/>
          </w:tcPr>
          <w:p>
            <w:pPr>
              <w:pStyle w:val="表格内容"/>
            </w:pPr>
            <w:r>
              <w:t>光通量</w:t>
            </w:r>
          </w:p>
        </w:tc>
        <w:tc>
          <w:tcPr>
            <w:tcW w:type="auto" w:w="2000"/>
            <w:vAlign w:val="center"/>
          </w:tcPr>
          <w:p>
            <w:pPr>
              <w:pStyle w:val="表格内容"/>
            </w:pPr>
            <w:r>
              <w:t>流明</w:t>
            </w:r>
          </w:p>
        </w:tc>
        <w:tc>
          <w:tcPr>
            <w:tcW w:type="auto" w:w="2000"/>
            <w:vAlign w:val="center"/>
          </w:tcPr>
          <w:p>
            <w:pPr>
              <w:pStyle w:val="表格内容"/>
            </w:pPr>
            <w:r>
              <w:t>lm</w:t>
            </w:r>
          </w:p>
        </w:tc>
        <w:tc>
          <w:tcPr>
            <w:tcW w:type="auto" w:w="2000"/>
            <w:vAlign w:val="center"/>
          </w:tcPr>
          <w:p>
            <w:pPr>
              <w:pStyle w:val="表格内容"/>
            </w:pPr>
            <w:r>
              <w:t>cd·sr</w:t>
            </w:r>
          </w:p>
        </w:tc>
      </w:tr>
      <w:tr>
        <w:tc>
          <w:tcPr>
            <w:tcW w:type="auto" w:w="2000"/>
            <w:vAlign w:val="center"/>
          </w:tcPr>
          <w:p>
            <w:pPr>
              <w:pStyle w:val="表格内容"/>
            </w:pPr>
            <w:r>
              <w:t>光照度</w:t>
            </w:r>
          </w:p>
        </w:tc>
        <w:tc>
          <w:tcPr>
            <w:tcW w:type="auto" w:w="2000"/>
            <w:vAlign w:val="center"/>
          </w:tcPr>
          <w:p>
            <w:pPr>
              <w:pStyle w:val="表格内容"/>
            </w:pPr>
            <w:r>
              <w:t>勒［克斯］</w:t>
            </w:r>
          </w:p>
        </w:tc>
        <w:tc>
          <w:tcPr>
            <w:tcW w:type="auto" w:w="2000"/>
            <w:vAlign w:val="center"/>
          </w:tcPr>
          <w:p>
            <w:pPr>
              <w:pStyle w:val="表格内容"/>
            </w:pPr>
            <w:r>
              <w:t>lx</w:t>
            </w:r>
          </w:p>
        </w:tc>
        <w:tc>
          <w:tcPr>
            <w:tcW w:type="auto" w:w="2000"/>
            <w:vAlign w:val="center"/>
          </w:tcPr>
          <w:p>
            <w:pPr>
              <w:pStyle w:val="表格内容"/>
            </w:pPr>
            <w:r>
              <w:t>lm/m2</w:t>
            </w:r>
          </w:p>
        </w:tc>
      </w:tr>
      <w:tr>
        <w:tc>
          <w:tcPr>
            <w:tcW w:type="auto" w:w="2000"/>
            <w:vAlign w:val="center"/>
          </w:tcPr>
          <w:p>
            <w:pPr>
              <w:pStyle w:val="表格内容"/>
            </w:pPr>
            <w:r>
              <w:t>电荷量</w:t>
            </w:r>
          </w:p>
        </w:tc>
        <w:tc>
          <w:tcPr>
            <w:tcW w:type="auto" w:w="2000"/>
            <w:vAlign w:val="center"/>
          </w:tcPr>
          <w:p>
            <w:pPr>
              <w:pStyle w:val="表格内容"/>
            </w:pPr>
            <w:r>
              <w:t>库［仑］</w:t>
            </w:r>
          </w:p>
        </w:tc>
        <w:tc>
          <w:tcPr>
            <w:tcW w:type="auto" w:w="2000"/>
            <w:vAlign w:val="center"/>
          </w:tcPr>
          <w:p>
            <w:pPr>
              <w:pStyle w:val="表格内容"/>
            </w:pPr>
            <w:r>
              <w:t>C</w:t>
            </w:r>
          </w:p>
        </w:tc>
        <w:tc>
          <w:tcPr>
            <w:tcW w:type="auto" w:w="2000"/>
            <w:vAlign w:val="center"/>
          </w:tcPr>
          <w:p>
            <w:pPr>
              <w:pStyle w:val="表格内容"/>
            </w:pPr>
            <w:r>
              <w:t>A·s</w:t>
            </w:r>
          </w:p>
        </w:tc>
      </w:tr>
      <w:tr>
        <w:tc>
          <w:tcPr>
            <w:tcW w:type="auto" w:w="2000"/>
            <w:vAlign w:val="center"/>
          </w:tcPr>
          <w:p>
            <w:pPr>
              <w:pStyle w:val="表格内容"/>
            </w:pPr>
            <w:r>
              <w:t>电感</w:t>
            </w:r>
          </w:p>
        </w:tc>
        <w:tc>
          <w:tcPr>
            <w:tcW w:type="auto" w:w="2000"/>
            <w:vAlign w:val="center"/>
          </w:tcPr>
          <w:p>
            <w:pPr>
              <w:pStyle w:val="表格内容"/>
            </w:pPr>
            <w:r>
              <w:t>亨［利］</w:t>
            </w:r>
          </w:p>
        </w:tc>
        <w:tc>
          <w:tcPr>
            <w:tcW w:type="auto" w:w="2000"/>
            <w:vAlign w:val="center"/>
          </w:tcPr>
          <w:p>
            <w:pPr>
              <w:pStyle w:val="表格内容"/>
            </w:pPr>
            <w:r>
              <w:t>H</w:t>
            </w:r>
          </w:p>
        </w:tc>
        <w:tc>
          <w:tcPr>
            <w:tcW w:type="auto" w:w="2000"/>
            <w:vAlign w:val="center"/>
          </w:tcPr>
          <w:p>
            <w:pPr>
              <w:pStyle w:val="表格内容"/>
            </w:pPr>
            <w:r>
              <w:t>Wb/A</w:t>
            </w:r>
          </w:p>
        </w:tc>
      </w:tr>
      <w:tr>
        <w:tc>
          <w:tcPr>
            <w:tcW w:type="auto" w:w="2000"/>
            <w:vAlign w:val="center"/>
          </w:tcPr>
          <w:p>
            <w:pPr>
              <w:pStyle w:val="表格内容"/>
            </w:pPr>
            <w:r>
              <w:t>电位；电压；电动势</w:t>
            </w:r>
          </w:p>
        </w:tc>
        <w:tc>
          <w:tcPr>
            <w:tcW w:type="auto" w:w="2000"/>
            <w:vAlign w:val="center"/>
          </w:tcPr>
          <w:p>
            <w:pPr>
              <w:pStyle w:val="表格内容"/>
            </w:pPr>
            <w:r>
              <w:t>伏［特］</w:t>
            </w:r>
          </w:p>
        </w:tc>
        <w:tc>
          <w:tcPr>
            <w:tcW w:type="auto" w:w="2000"/>
            <w:vAlign w:val="center"/>
          </w:tcPr>
          <w:p>
            <w:pPr>
              <w:pStyle w:val="表格内容"/>
            </w:pPr>
            <w:r>
              <w:t>V</w:t>
            </w:r>
          </w:p>
        </w:tc>
        <w:tc>
          <w:tcPr>
            <w:tcW w:type="auto" w:w="2000"/>
            <w:vAlign w:val="center"/>
          </w:tcPr>
          <w:p>
            <w:pPr>
              <w:pStyle w:val="表格内容"/>
            </w:pPr>
            <w:r>
              <w:t>W/A</w:t>
            </w:r>
          </w:p>
        </w:tc>
      </w:tr>
      <w:tr>
        <w:tc>
          <w:tcPr>
            <w:tcW w:type="auto" w:w="2000"/>
            <w:vAlign w:val="center"/>
          </w:tcPr>
          <w:p>
            <w:pPr>
              <w:pStyle w:val="表格内容"/>
            </w:pPr>
            <w:r>
              <w:t>电容</w:t>
            </w:r>
          </w:p>
        </w:tc>
        <w:tc>
          <w:tcPr>
            <w:tcW w:type="auto" w:w="2000"/>
            <w:vAlign w:val="center"/>
          </w:tcPr>
          <w:p>
            <w:pPr>
              <w:pStyle w:val="表格内容"/>
            </w:pPr>
            <w:r>
              <w:t>法［拉］</w:t>
            </w:r>
          </w:p>
        </w:tc>
        <w:tc>
          <w:tcPr>
            <w:tcW w:type="auto" w:w="2000"/>
            <w:vAlign w:val="center"/>
          </w:tcPr>
          <w:p>
            <w:pPr>
              <w:pStyle w:val="表格内容"/>
            </w:pPr>
            <w:r>
              <w:t>F</w:t>
            </w:r>
          </w:p>
        </w:tc>
        <w:tc>
          <w:tcPr>
            <w:tcW w:type="auto" w:w="2000"/>
            <w:vAlign w:val="center"/>
          </w:tcPr>
          <w:p>
            <w:pPr>
              <w:pStyle w:val="表格内容"/>
            </w:pPr>
            <w:r>
              <w:t>C/V</w:t>
            </w:r>
          </w:p>
        </w:tc>
      </w:tr>
      <w:tr>
        <w:tc>
          <w:tcPr>
            <w:tcW w:type="auto" w:w="2000"/>
            <w:vAlign w:val="center"/>
          </w:tcPr>
          <w:p>
            <w:pPr>
              <w:pStyle w:val="表格内容"/>
            </w:pPr>
            <w:r>
              <w:t>电阻</w:t>
            </w:r>
          </w:p>
        </w:tc>
        <w:tc>
          <w:tcPr>
            <w:tcW w:type="auto" w:w="2000"/>
            <w:vAlign w:val="center"/>
          </w:tcPr>
          <w:p>
            <w:pPr>
              <w:pStyle w:val="表格内容"/>
            </w:pPr>
            <w:r>
              <w:t>欧［姆］</w:t>
            </w:r>
          </w:p>
        </w:tc>
        <w:tc>
          <w:tcPr>
            <w:tcW w:type="auto" w:w="2000"/>
            <w:vAlign w:val="center"/>
          </w:tcPr>
          <w:p>
            <w:pPr>
              <w:pStyle w:val="表格内容"/>
            </w:pPr>
            <w:r>
              <w:t>Ω</w:t>
            </w:r>
          </w:p>
        </w:tc>
        <w:tc>
          <w:tcPr>
            <w:tcW w:type="auto" w:w="2000"/>
            <w:vAlign w:val="center"/>
          </w:tcPr>
          <w:p>
            <w:pPr>
              <w:pStyle w:val="表格内容"/>
            </w:pPr>
            <w:r>
              <w:t>V/A</w:t>
            </w:r>
          </w:p>
        </w:tc>
      </w:tr>
      <w:tr>
        <w:tc>
          <w:tcPr>
            <w:tcW w:type="auto" w:w="2000"/>
            <w:vAlign w:val="center"/>
          </w:tcPr>
          <w:p>
            <w:pPr>
              <w:pStyle w:val="表格内容"/>
            </w:pPr>
            <w:r>
              <w:t>电导</w:t>
            </w:r>
          </w:p>
        </w:tc>
        <w:tc>
          <w:tcPr>
            <w:tcW w:type="auto" w:w="2000"/>
            <w:vAlign w:val="center"/>
          </w:tcPr>
          <w:p>
            <w:pPr>
              <w:pStyle w:val="表格内容"/>
            </w:pPr>
            <w:r>
              <w:t>西［门子］</w:t>
            </w:r>
          </w:p>
        </w:tc>
        <w:tc>
          <w:tcPr>
            <w:tcW w:type="auto" w:w="2000"/>
            <w:vAlign w:val="center"/>
          </w:tcPr>
          <w:p>
            <w:pPr>
              <w:pStyle w:val="表格内容"/>
            </w:pPr>
            <w:r>
              <w:t>S</w:t>
            </w:r>
          </w:p>
        </w:tc>
        <w:tc>
          <w:tcPr>
            <w:tcW w:type="auto" w:w="2000"/>
            <w:vAlign w:val="center"/>
          </w:tcPr>
          <w:p>
            <w:pPr>
              <w:pStyle w:val="表格内容"/>
            </w:pPr>
            <w:r>
              <w:t>A/V</w:t>
            </w:r>
          </w:p>
        </w:tc>
      </w:tr>
      <w:tr>
        <w:tc>
          <w:tcPr>
            <w:tcW w:type="auto" w:w="2000"/>
            <w:vAlign w:val="center"/>
          </w:tcPr>
          <w:p>
            <w:pPr>
              <w:pStyle w:val="表格内容"/>
            </w:pPr>
            <w:r>
              <w:t>磁通量</w:t>
            </w:r>
          </w:p>
        </w:tc>
        <w:tc>
          <w:tcPr>
            <w:tcW w:type="auto" w:w="2000"/>
            <w:vAlign w:val="center"/>
          </w:tcPr>
          <w:p>
            <w:pPr>
              <w:pStyle w:val="表格内容"/>
            </w:pPr>
            <w:r>
              <w:t>韦［伯］</w:t>
            </w:r>
          </w:p>
        </w:tc>
        <w:tc>
          <w:tcPr>
            <w:tcW w:type="auto" w:w="2000"/>
            <w:vAlign w:val="center"/>
          </w:tcPr>
          <w:p>
            <w:pPr>
              <w:pStyle w:val="表格内容"/>
            </w:pPr>
            <w:r>
              <w:t>Wb</w:t>
            </w:r>
          </w:p>
        </w:tc>
        <w:tc>
          <w:tcPr>
            <w:tcW w:type="auto" w:w="2000"/>
            <w:vAlign w:val="center"/>
          </w:tcPr>
          <w:p>
            <w:pPr>
              <w:pStyle w:val="表格内容"/>
            </w:pPr>
            <w:r>
              <w:t>V·s</w:t>
            </w:r>
          </w:p>
        </w:tc>
      </w:tr>
      <w:tr>
        <w:tc>
          <w:tcPr>
            <w:tcW w:type="auto" w:w="2000"/>
            <w:vAlign w:val="center"/>
          </w:tcPr>
          <w:p>
            <w:pPr>
              <w:pStyle w:val="表格内容"/>
            </w:pPr>
            <w:r>
              <w:t>磁通量密度，磁感应强度</w:t>
            </w:r>
          </w:p>
        </w:tc>
        <w:tc>
          <w:tcPr>
            <w:tcW w:type="auto" w:w="2000"/>
            <w:vAlign w:val="center"/>
          </w:tcPr>
          <w:p>
            <w:pPr>
              <w:pStyle w:val="表格内容"/>
            </w:pPr>
            <w:r>
              <w:t>特［斯拉］</w:t>
            </w:r>
          </w:p>
        </w:tc>
        <w:tc>
          <w:tcPr>
            <w:tcW w:type="auto" w:w="2000"/>
            <w:vAlign w:val="center"/>
          </w:tcPr>
          <w:p>
            <w:pPr>
              <w:pStyle w:val="表格内容"/>
            </w:pPr>
            <w:r>
              <w:t>T</w:t>
            </w:r>
          </w:p>
        </w:tc>
        <w:tc>
          <w:tcPr>
            <w:tcW w:type="auto" w:w="2000"/>
            <w:vAlign w:val="center"/>
          </w:tcPr>
          <w:p>
            <w:pPr>
              <w:pStyle w:val="表格内容"/>
            </w:pPr>
            <w:r>
              <w:t>Wb/m2</w:t>
            </w:r>
          </w:p>
        </w:tc>
      </w:tr>
    </w:tbl>
    <w:p/>
    <w:p>
      <w:pPr>
        <w:pStyle w:val="Heading2"/>
      </w:pPr>
      <w:r>
        <w:t>2.2 基于N维颜色直方图匹配的颜色映射方法</w:t>
      </w:r>
    </w:p>
    <w:p>
      <w:pPr>
        <w:pStyle w:val="Heading2"/>
      </w:pPr>
      <w:r>
        <w:t>2.3 梯度感知的颜色分布映射方法</w:t>
      </w:r>
    </w:p>
    <w:p>
      <w:pPr>
        <w:pStyle w:val="Heading2"/>
      </w:pPr>
      <w:r>
        <w:t>2.4 梯度感知的颜色分布映射方法实验结果分析</w:t>
      </w:r>
    </w:p>
    <w:p>
      <w:pPr>
        <w:pStyle w:val="Heading2"/>
      </w:pPr>
      <w:r>
        <w:t>2.5 本章小结</w:t>
      </w:r>
    </w:p>
    <w:p>
      <w:pPr>
        <w:sectPr>
          <w:headerReference w:type="default" r:id="rId12"/>
          <w:type w:val="continuous"/>
          <w:pgSz w:w="11906" w:h="16838"/>
          <w:pgMar w:top="1701" w:right="1644" w:bottom="1417" w:left="1644" w:header="720" w:footer="720" w:gutter="0"/>
          <w:cols w:space="720"/>
          <w:docGrid w:linePitch="360"/>
        </w:sectPr>
      </w:pPr>
    </w:p>
    <w:p>
      <w:pPr>
        <w:pStyle w:val="Heading1"/>
      </w:pPr>
      <w:r>
        <w:t>第 3 章 几何驱动的用户目标区域提取与矫正方法</w:t>
      </w:r>
    </w:p>
    <w:p>
      <w:r>
        <w:t>内容概括。</w:t>
      </w:r>
    </w:p>
    <w:p>
      <w:pPr>
        <w:pStyle w:val="Heading2"/>
      </w:pPr>
      <w:r>
        <w:t>3.1 勾画式用户目标区域标注</w:t>
      </w:r>
    </w:p>
    <w:p>
      <w:r>
        <w:t>勾画式用户标注，是一种简单易行的标注方法。……</w:t>
      </w:r>
    </w:p>
    <w:p>
      <w:r>
        <w:t>……</w:t>
      </w:r>
    </w:p>
    <w:p>
      <w:pPr>
        <w:pStyle w:val="Heading2"/>
      </w:pPr>
      <w:r>
        <w:t>3.2 基于颜色聚类的目标区域提取方法</w:t>
      </w:r>
    </w:p>
    <w:p>
      <w:r>
        <w:t>这里的颜色分类其实是为图像目标区域提取服务的。通过对图像颜色进行分类，结合用户的标注指定，我们得到用户期望的目标区域的颜色分类，根据这些分类就能够提取出颜色传递的目标区域。……</w:t>
      </w:r>
    </w:p>
    <w:p>
      <w:r>
        <w:t>……</w:t>
      </w:r>
    </w:p>
    <w:p>
      <w:pPr>
        <w:pStyle w:val="Heading2"/>
      </w:pPr>
      <w:r>
        <w:t>3.3 几何驱动的目标区域边界矫正方法</w:t>
      </w:r>
    </w:p>
    <w:p>
      <w:r>
        <w:t>3.2节提出的目标区域提取方法可以在均匀性或一致性的前提下将图像目标物体或目标区域分割出来,若与相邻部分合并则会破坏这种一致性。……</w:t>
      </w:r>
    </w:p>
    <w:p>
      <w:r>
        <w:t>……</w:t>
      </w:r>
    </w:p>
    <w:p>
      <w:r>
        <w:t>……</w:t>
      </w:r>
    </w:p>
    <w:p>
      <w:pPr>
        <w:pStyle w:val="Heading2"/>
      </w:pPr>
      <w:r>
        <w:t>3.4 几何驱动的目标区域提取与矫正实验结果分析</w:t>
      </w:r>
    </w:p>
    <w:p>
      <w:r>
        <w:t>我们进行了图像目标区域提取与矫正实验。……</w:t>
      </w:r>
    </w:p>
    <w:p>
      <w:r>
        <w:t>……</w:t>
      </w:r>
    </w:p>
    <w:p>
      <w:r>
        <w:t>……</w:t>
      </w:r>
    </w:p>
    <w:p>
      <w:r>
        <w:t>……</w:t>
      </w:r>
    </w:p>
    <w:p>
      <w:pPr>
        <w:pStyle w:val="Heading2"/>
      </w:pPr>
      <w:r>
        <w:t>3.5 本章小结</w:t>
      </w:r>
    </w:p>
    <w:p>
      <w:r>
        <w:t>本章阐述了图像局部颜色编辑方法中图像目标区域提取的相关方法，……</w:t>
      </w:r>
    </w:p>
    <w:p>
      <w:pPr>
        <w:sectPr>
          <w:headerReference w:type="default" r:id="rId14"/>
          <w:type w:val="continuous"/>
          <w:pgSz w:w="11906" w:h="16838"/>
          <w:pgMar w:top="1701" w:right="1644" w:bottom="1417" w:left="1644" w:header="720" w:footer="720" w:gutter="0"/>
          <w:cols w:space="720"/>
          <w:docGrid w:linePitch="360"/>
        </w:sectPr>
      </w:pPr>
    </w:p>
    <w:p>
      <w:pPr>
        <w:pStyle w:val="Heading1"/>
      </w:pPr>
      <w:r>
        <w:t>第4章 基于多线索操纵的图像颜色编辑应用</w:t>
      </w:r>
    </w:p>
    <w:p>
      <w:r>
        <w:t>内容概括</w:t>
      </w:r>
    </w:p>
    <w:p>
      <w:pPr>
        <w:pStyle w:val="Heading2"/>
      </w:pPr>
      <w:r>
        <w:t>4.1 多线索操纵图像颜色编辑框架设计</w:t>
      </w:r>
    </w:p>
    <w:p>
      <w:r>
        <w:t>多线索操纵的交互式颜色传递框架集合了基于颜色聚类分割、基于图像修补的边界矫正、梯度保持优化和颜色分布映射等多种手段。……</w:t>
      </w:r>
    </w:p>
    <w:p>
      <w:pPr>
        <w:pStyle w:val="Heading2"/>
      </w:pPr>
      <w:r>
        <w:t>4.2 多线索操纵图像颜色编辑框架具体实现</w:t>
      </w:r>
    </w:p>
    <w:p>
      <w:r>
        <w:t>多线索操纵图像颜色编辑框架集合了全局图像颜色编辑和局部图像颜色编辑功能。……</w:t>
      </w:r>
    </w:p>
    <w:p>
      <w:r>
        <w:t>代码示例：</w:t>
      </w:r>
    </w:p>
    <w:p>
      <w:pPr>
        <w:pStyle w:val="代码"/>
      </w:pPr>
      <w:r>
        <w:t>#include&lt;stdio.h&gt;</w:t>
        <w:br/>
        <w:t>int main() {</w:t>
        <w:br/>
        <w:t xml:space="preserve">  int i;                /* 定义整型循环变量 */ </w:t>
        <w:br/>
        <w:t xml:space="preserve">  float sum=0.0;        /* 定义并初始化累加和 */</w:t>
        <w:br/>
        <w:t xml:space="preserve">  int n;</w:t>
        <w:tab/>
        <w:t xml:space="preserve">  </w:t>
        <w:br/>
        <w:t xml:space="preserve">  printf("n=? ");</w:t>
        <w:br/>
        <w:t xml:space="preserve">  scanf("%d",&amp;n);         /* 输入项数  */</w:t>
        <w:br/>
        <w:t xml:space="preserve">  for(i=1;i&lt;=n;i++)       /* 循环条件 */</w:t>
        <w:br/>
        <w:t xml:space="preserve">  {</w:t>
        <w:br/>
        <w:t xml:space="preserve">    sum = sum+1.0/i;      /* 不断累加 */</w:t>
        <w:br/>
        <w:t xml:space="preserve">  }</w:t>
        <w:br/>
        <w:t xml:space="preserve">  printf("sum=%f\n ",sum);  /* 输出累加和 */</w:t>
        <w:br/>
        <w:br/>
        <w:t xml:space="preserve">  return 0</w:t>
        <w:br/>
        <w:t>}</w:t>
        <w:br/>
      </w:r>
    </w:p>
    <w:p>
      <w:pPr>
        <w:pStyle w:val="Heading2"/>
      </w:pPr>
      <w:r>
        <w:t>4.3 多线索操纵图像颜色编辑实验结果分析</w:t>
      </w:r>
    </w:p>
    <w:p>
      <w:r>
        <w:t>下面将分别给出全局以及局部图像颜色编辑的实验结果对比，并进行分析。……</w:t>
      </w:r>
    </w:p>
    <w:p>
      <w:r>
        <w:t>……</w:t>
      </w:r>
    </w:p>
    <w:p>
      <w:pPr>
        <w:pStyle w:val="Heading2"/>
      </w:pPr>
      <w:r>
        <w:t>4.4 本章小结</w:t>
      </w:r>
    </w:p>
    <w:p>
      <w:r>
        <w:t>在本章中，我们提出一种基于多线索操纵的图像颜色编辑方法，介绍图像编辑框架流程。本文采用Mathworks的MATLAB 2010a作为实验平台，结合附带的图像处理工具箱进行算法验证，同时使用MATLAB的GUI设计工具实现了交互式的操作程序，使得实验过程更加直观。实验结果表明，本章所提出的图像编辑框架具有比较强的可操作性和比较理想的处理结果。由于使用 GUI交互操作的方式，因此，用户有了更多的操控自由。</w:t>
      </w:r>
    </w:p>
    <w:p>
      <w:pPr>
        <w:sectPr>
          <w:headerReference w:type="default" r:id="rId15"/>
          <w:type w:val="continuous"/>
          <w:pgSz w:w="11906" w:h="16838"/>
          <w:pgMar w:top="1701" w:right="1644" w:bottom="1417" w:left="1644" w:header="720" w:footer="720" w:gutter="0"/>
          <w:cols w:space="720"/>
          <w:docGrid w:linePitch="360"/>
        </w:sectPr>
      </w:pPr>
    </w:p>
    <w:p>
      <w:pPr>
        <w:pStyle w:val="Heading1"/>
      </w:pPr>
      <w:r>
        <w:t>第 5 章 总结与展望</w:t>
      </w:r>
    </w:p>
    <w:p>
      <w:r>
        <w:t>本章是毕业论文的总结，是整篇论文的归宿，应精炼、准确、完整。应着重阐述自己的创造性成果及其在本研究领域中的意义、作用，还可进一步提出需要讨论的问题和建议。</w:t>
      </w:r>
    </w:p>
    <w:p>
      <w:pPr>
        <w:pStyle w:val="Heading2"/>
      </w:pPr>
      <w:r>
        <w:t>5.1 工作总结</w:t>
      </w:r>
    </w:p>
    <w:p>
      <w:pPr>
        <w:pStyle w:val="Heading2"/>
      </w:pPr>
      <w:r>
        <w:t>5.2 研究展望</w:t>
      </w:r>
    </w:p>
    <w:p>
      <w:pPr>
        <w:sectPr>
          <w:headerReference w:type="default" r:id="rId16"/>
          <w:type w:val="continuous"/>
          <w:pgSz w:w="11906" w:h="16838"/>
          <w:pgMar w:top="1701" w:right="1644" w:bottom="1417" w:left="1644" w:header="720" w:footer="720" w:gutter="0"/>
          <w:cols w:space="720"/>
          <w:docGrid w:linePitch="360"/>
        </w:sectPr>
      </w:pPr>
    </w:p>
    <w:p>
      <w:pPr>
        <w:pStyle w:val="Heading1"/>
      </w:pPr>
      <w:r>
        <w:t>参考文献</w:t>
      </w:r>
    </w:p>
    <w:p>
      <w:pPr>
        <w:pStyle w:val="参考文献"/>
        <w:tabs>
          <w:tab w:pos="432" w:val="left"/>
        </w:tabs>
      </w:pPr>
      <w:r>
        <w:t>[1]</w:t>
        <w:tab/>
        <w:t>刘海洋,王慧,陈智,宣传忠.温室环境信息实时监测与控制系统的设计[J].农机化研究,2022, 4:65-69.</w:t>
      </w:r>
    </w:p>
    <w:p>
      <w:pPr>
        <w:pStyle w:val="参考文献"/>
        <w:tabs>
          <w:tab w:pos="432" w:val="left"/>
        </w:tabs>
      </w:pPr>
      <w:r>
        <w:t>[2]</w:t>
        <w:tab/>
        <w:t>杨居义.计算机接口技术项目教程[M].北京:清华大学出版社.2022,1:207-208.</w:t>
      </w:r>
    </w:p>
    <w:p>
      <w:pPr>
        <w:pStyle w:val="参考文献"/>
        <w:tabs>
          <w:tab w:pos="432" w:val="left"/>
        </w:tabs>
      </w:pPr>
      <w:r>
        <w:t>[3]</w:t>
        <w:tab/>
        <w:t>蔡红娟,翟晟,蔡苗.基于STM32的GSM智能家居控制系统设计[J].通信与信息处理,2020,32(8):37-40.</w:t>
      </w:r>
    </w:p>
    <w:p>
      <w:pPr>
        <w:pStyle w:val="参考文献"/>
        <w:tabs>
          <w:tab w:pos="432" w:val="left"/>
        </w:tabs>
      </w:pPr>
      <w:r>
        <w:t>[4]</w:t>
        <w:tab/>
        <w:t>刘钢. VB.NET程序设计基础[M].北京:高等教育出版.2021,5:10-12.</w:t>
      </w:r>
    </w:p>
    <w:p>
      <w:pPr>
        <w:pStyle w:val="参考文献"/>
        <w:tabs>
          <w:tab w:pos="432" w:val="left"/>
        </w:tabs>
      </w:pPr>
      <w:r>
        <w:t>[5]</w:t>
        <w:tab/>
        <w:t>陈致远,朱叶承,周卓泉,祝磊.一种基于STM32的智能家居控制系统[J].电子技术应用,2020,38(9):138-140.</w:t>
      </w:r>
    </w:p>
    <w:p>
      <w:pPr>
        <w:pStyle w:val="参考文献"/>
        <w:tabs>
          <w:tab w:pos="432" w:val="left"/>
        </w:tabs>
      </w:pPr>
      <w:r>
        <w:t>[6]</w:t>
        <w:tab/>
        <w:t>颜丽娜,王顺忠,张铁民.基于DHT11温湿度测控系统的设计[J].海南师范大学学报(自然科学版),2019,26(4):397-399.</w:t>
      </w:r>
    </w:p>
    <w:p>
      <w:pPr>
        <w:pStyle w:val="参考文献"/>
        <w:tabs>
          <w:tab w:pos="432" w:val="left"/>
        </w:tabs>
      </w:pPr>
      <w:r>
        <w:t>[7]</w:t>
        <w:tab/>
        <w:t>程磊,刘波,徐建省,吴怀宇,陈洋.基于OV2640的微型胶囊内窥镜系统设计[J].传感器与微系统,2021,33(2):73-79.</w:t>
      </w:r>
    </w:p>
    <w:p>
      <w:pPr>
        <w:pStyle w:val="参考文献"/>
        <w:tabs>
          <w:tab w:pos="432" w:val="left"/>
        </w:tabs>
      </w:pPr>
      <w:r>
        <w:t>[8]</w:t>
        <w:tab/>
        <w:t>潘继强.基于DHT11的空气温湿度监控系统的设计与实现[J].电脑知识与技术, 2020,10(21):5105-5018.</w:t>
      </w:r>
    </w:p>
    <w:p>
      <w:pPr>
        <w:pStyle w:val="参考文献"/>
        <w:tabs>
          <w:tab w:pos="432" w:val="left"/>
        </w:tabs>
      </w:pPr>
      <w:r>
        <w:t>[9]</w:t>
        <w:tab/>
        <w:t>李长有,王文华. 基于 DHT11 温湿度测控系统设计[J].机床与液压,2020,41(13):97-108.</w:t>
      </w:r>
    </w:p>
    <w:p>
      <w:pPr>
        <w:pStyle w:val="参考文献"/>
        <w:tabs>
          <w:tab w:pos="432" w:val="left"/>
        </w:tabs>
      </w:pPr>
      <w:r>
        <w:t>[10]</w:t>
        <w:tab/>
        <w:t>卜永波,罗小玲,陈一.基于DHT11传感器的温湿度采集系统[J].计算机与现代化,2020,11:133-135.</w:t>
      </w:r>
    </w:p>
    <w:p>
      <w:pPr>
        <w:pStyle w:val="参考文献"/>
        <w:tabs>
          <w:tab w:pos="432" w:val="left"/>
        </w:tabs>
      </w:pPr>
      <w:r>
        <w:t>[11]</w:t>
        <w:tab/>
        <w:t>韩丹翱,王菲.DHT11数字式温湿度传感器的应用性研究[J].电子设计工程,2019,.21(13):83-88.</w:t>
      </w:r>
    </w:p>
    <w:p>
      <w:pPr>
        <w:pStyle w:val="参考文献"/>
        <w:tabs>
          <w:tab w:pos="432" w:val="left"/>
        </w:tabs>
      </w:pPr>
      <w:r>
        <w:t>[12]</w:t>
        <w:tab/>
        <w:t>计宏炜,沈亚强.一种可视化的定位系统设计[J].微型机与应用,2020,33(14):82-87.</w:t>
      </w:r>
    </w:p>
    <w:p>
      <w:pPr>
        <w:pStyle w:val="参考文献"/>
        <w:tabs>
          <w:tab w:pos="432" w:val="left"/>
        </w:tabs>
      </w:pPr>
      <w:r>
        <w:t>[13]</w:t>
        <w:tab/>
        <w:t>王建,梁振涛,郑文斌,刘志军.STM32和OV2640的嵌入式图像采集系统设计[J].单片机与嵌入式系统应用,2019,9:46-48.</w:t>
      </w:r>
    </w:p>
    <w:p>
      <w:pPr>
        <w:pStyle w:val="参考文献"/>
        <w:tabs>
          <w:tab w:pos="432" w:val="left"/>
        </w:tabs>
      </w:pPr>
      <w:r>
        <w:t>[14]</w:t>
        <w:tab/>
        <w:t>Di Peng, Shengpeng Wan. Industrial Temperature Monitoring System Design Based on ZigBee and Infrared Temperature Sensing[J]. Plasma Science and Technology,2021,3:277-280.</w:t>
      </w:r>
    </w:p>
    <w:p>
      <w:pPr>
        <w:pStyle w:val="参考文献"/>
        <w:tabs>
          <w:tab w:pos="432" w:val="left"/>
        </w:tabs>
      </w:pPr>
      <w:r>
        <w:t>[15]</w:t>
        <w:tab/>
        <w:t>李玉.基于STM32的低端无线智能家居控制系统探索[J].信息通信,2019，(3):96.</w:t>
      </w:r>
    </w:p>
    <w:p>
      <w:pPr>
        <w:pStyle w:val="参考文献"/>
        <w:tabs>
          <w:tab w:pos="432" w:val="left"/>
        </w:tabs>
      </w:pPr>
      <w:r>
        <w:t>[16]</w:t>
        <w:tab/>
        <w:t>马惠铖.实验室温湿度控制系统的设计[J].电子测试,2020,9:5-6.</w:t>
      </w:r>
    </w:p>
    <w:p>
      <w:pPr>
        <w:pStyle w:val="参考文献"/>
        <w:tabs>
          <w:tab w:pos="432" w:val="left"/>
        </w:tabs>
      </w:pPr>
      <w:r>
        <w:t>[17]</w:t>
        <w:tab/>
        <w:t>Haiyan He,Heru Xue.The Design of Greenhouse Environment Control System Based on Variable Universe Fuzzy Control Algorithm[J].Chinese Herbal Medicines,2020,368:72-78.</w:t>
      </w:r>
    </w:p>
    <w:p>
      <w:pPr>
        <w:pStyle w:val="参考文献"/>
        <w:tabs>
          <w:tab w:pos="432" w:val="left"/>
        </w:tabs>
      </w:pPr>
      <w:r>
        <w:t>[18]</w:t>
        <w:tab/>
        <w:t>李婕. 基于STM32的无线视频监控智能小车设计[D].兰州:兰州理工大学,2019.</w:t>
      </w:r>
    </w:p>
    <w:p>
      <w:pPr>
        <w:pStyle w:val="参考文献"/>
        <w:tabs>
          <w:tab w:pos="432" w:val="left"/>
        </w:tabs>
      </w:pPr>
      <w:r>
        <w:t>[19]</w:t>
        <w:tab/>
        <w:t>Xiaoyan Zhuang, Houjun Wang, Zhijian Dai.Wireless sensor networks based on compressed sensing［A］.Proceedings of the 2018 3rd IEEE International Conference on Computer Science and Information Technology［C］．Chendu,China,2022:90-92.</w:t>
      </w:r>
    </w:p>
    <w:p>
      <w:pPr>
        <w:sectPr>
          <w:headerReference w:type="default" r:id="rId17"/>
          <w:type w:val="continuous"/>
          <w:pgSz w:w="11906" w:h="16838"/>
          <w:pgMar w:top="1701" w:right="1644" w:bottom="1417" w:left="1644" w:header="720" w:footer="720" w:gutter="0"/>
          <w:cols w:space="720"/>
          <w:docGrid w:linePitch="360"/>
        </w:sectPr>
      </w:pPr>
    </w:p>
    <w:p>
      <w:pPr>
        <w:pStyle w:val="Heading1"/>
      </w:pPr>
      <w:r>
        <w:t>相关的科研成果目录</w:t>
      </w:r>
    </w:p>
    <w:p>
      <w:r>
        <w:t>包括本科期间发表的与毕业论文相关的已发表论文或被鉴定的技术成果、发明专利等成果，应在成果目录中列出。此项不是必需项，空缺时可以略掉。</w:t>
      </w:r>
    </w:p>
    <w:p>
      <w:pPr>
        <w:sectPr>
          <w:headerReference w:type="default" r:id="rId18"/>
          <w:type w:val="continuous"/>
          <w:pgSz w:w="11906" w:h="16838"/>
          <w:pgMar w:top="1701" w:right="1644" w:bottom="1417" w:left="1644" w:header="720" w:footer="720" w:gutter="0"/>
          <w:cols w:space="720"/>
          <w:docGrid w:linePitch="360"/>
        </w:sectPr>
      </w:pPr>
    </w:p>
    <w:p>
      <w:pPr>
        <w:pStyle w:val="Heading1"/>
      </w:pPr>
      <w:r>
        <w:t>致  谢</w:t>
      </w:r>
    </w:p>
    <w:p>
      <w:r>
        <w:t>由衷感谢我的导师某某教授，本文是在他的指导下完成的。……</w:t>
      </w:r>
    </w:p>
    <w:p>
      <w:r>
        <w:t>谢辞应以简短的文字对课题研究与论文撰写过程中曾直接给予帮助的人员(例如指导教师、答疑教师及其他人员)表示对自己的谢意，这不仅是一种礼貌，也是对他人劳动的尊重，是治学者应当遵循的学术规范。内容限一页。</w:t>
      </w:r>
    </w:p>
    <w:p>
      <w:pPr>
        <w:sectPr>
          <w:headerReference w:type="default" r:id="rId19"/>
          <w:type w:val="continuous"/>
          <w:pgSz w:w="11906" w:h="16838"/>
          <w:pgMar w:top="1701" w:right="1644" w:bottom="1417" w:left="1644" w:header="720" w:footer="720" w:gutter="0"/>
          <w:cols w:space="720"/>
          <w:docGrid w:linePitch="360"/>
        </w:sectPr>
      </w:pPr>
    </w:p>
    <w:p>
      <w:pPr>
        <w:pStyle w:val="Heading1"/>
      </w:pPr>
      <w:r>
        <w:t>附  录</w:t>
      </w:r>
    </w:p>
    <w:p>
      <w:r>
        <w:t>论文附录依次用大写字母“附录A、附录B、附录C……”表示，附录内的分级序号可采用“附A1、附A1.1、附A1.1.1”等表示，图、表、公式均依此类推为“图A1、表A1、式A1”等。没有附录的可以不列出。</w:t>
      </w:r>
    </w:p>
    <w:p>
      <w:r>
        <w:t>注：对于一些不宜放在正文中的重要支撑材料，可编入毕业论文的附录中。包括某些重要的原始数据、详细数学推导、程序全文及其说明（代码，附录中的代码为核心代码，篇幅在3-5页。代码格式为五号，英文为Times New Roman；中文为宋体，单倍行距。连续的程序代码不可超过一页，需要在程序段附近的正文中阐述程序段表达的内容。）、复杂的图表、设计图纸等一系列需要补充提供的说明材料。如果毕业设计(论文)中引用的实例、数据资料，实验结果等符号较多时，为了节约篇幅，便于读者查阅，可以编写一个符号说明，注明符号代表的意义。附录的篇幅不宜太多，一般不超过正文。</w:t>
      </w:r>
    </w:p>
    <w:p>
      <w:pPr>
        <w:sectPr>
          <w:headerReference w:type="default" r:id="rId20"/>
          <w:type w:val="continuous"/>
          <w:pgSz w:w="11906" w:h="16838"/>
          <w:pgMar w:top="1701" w:right="1644" w:bottom="1417" w:left="1644" w:header="720" w:footer="720" w:gutter="0"/>
          <w:cols w:space="720"/>
          <w:docGrid w:linePitch="360"/>
        </w:sectPr>
      </w:pPr>
    </w:p>
    <w:sectPr w:rsidR="00FC693F" w:rsidRPr="0006063C" w:rsidSect="00034616">
      <w:headerReference w:type="default" r:id="rId21"/>
      <w:type w:val="continuous"/>
      <w:pgSz w:w="11906" w:h="16838"/>
      <w:pgMar w:top="1701" w:right="1644" w:bottom="1417" w:left="16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fldChar w:fldCharType="begin"/>
      <w:instrText xml:space="preserve">PAGE</w:instrText>
      <w:fldChar w:fldCharType="end"/>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附  录</w:t>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摘要</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The Design and Implementation of Virtual Campus</w:t>
      <w:tab/>
      <w:tab/>
      <w:t>Abstract</w:t>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目录</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第1章 引言</w: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第2章 梯度感知的颜色分布映射方法</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 3 章 几何驱动的用户目标区域提取与矫正方法</w:t>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第4章 基于多线索操纵的图像颜色编辑应用</w:t>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第 5 章 总结与展望</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参考文献</w:t>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相关的科研成果目录</w:t>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Bdr>
        <w:bottom w:val="single" w:sz="4" w:space="1" w:color="auto"/>
      </w:pBdr>
    </w:pPr>
    <w:r>
      <w:t>几何驱动的图像颜色编辑与应用</w:t>
      <w:tab/>
      <w:tab/>
      <w:t>致  谢</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ind w:firstLine="480"/>
    </w:pPr>
    <w:rPr>
      <w:rFonts w:ascii="Times New Roman" w:hAnsi="Times New Roman" w:eastAsia="SimSun" w:eastAsiaTheme="SimSun" w:asciiTheme="Times New Roman"/>
      <w:sz w:val="24"/>
    </w:rPr>
  </w:style>
  <w:style w:type="paragraph" w:styleId="Header">
    <w:name w:val="header"/>
    <w:basedOn w:val="Normal"/>
    <w:link w:val="HeaderChar"/>
    <w:uiPriority w:val="99"/>
    <w:unhideWhenUsed/>
    <w:rsid w:val="00E618BF"/>
    <w:pPr>
      <w:tabs>
        <w:tab w:val="center" w:pos="4680"/>
        <w:tab w:val="right" w:pos="8650"/>
      </w:tabs>
      <w:spacing w:after="80" w:line="240" w:lineRule="auto"/>
      <w:ind w:firstLine="0"/>
    </w:pPr>
    <w:rPr>
      <w:rFonts w:ascii="Times New Roman" w:hAnsi="Times New Roman" w:eastAsia="SimSun" w:eastAsiaTheme="SimSun" w:asciiTheme="Times New Roman"/>
      <w:sz w:val="18"/>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jc w:val="center"/>
    </w:pPr>
    <w:rPr>
      <w:rFonts w:ascii="Times New Roman" w:hAnsi="Times New Roman" w:eastAsia="宋体" w:eastAsiaTheme="宋体" w:asciiTheme="Times New Roman"/>
      <w:sz w:val="18"/>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pageBreakBefore/>
      <w:spacing w:before="300" w:after="600" w:line="360" w:lineRule="auto"/>
      <w:ind w:firstLine="0"/>
      <w:jc w:val="center"/>
      <w:outlineLvl w:val="0"/>
    </w:pPr>
    <w:rPr>
      <w:rFonts w:asciiTheme="Times New Roman" w:eastAsiaTheme="SimHei" w:hAnsiTheme="majorHAnsi" w:cstheme="majorBidi" w:ascii="Times New Roman" w:hAnsi="Times New Roman" w:eastAsia="SimHei"/>
      <w:b/>
      <w:bCs/>
      <w:i w:val="0"/>
      <w:iCs w:val="0"/>
      <w:color w:val="000000"/>
      <w:sz w:val="30"/>
      <w:szCs w:val="28"/>
    </w:rPr>
  </w:style>
  <w:style w:type="paragraph" w:styleId="Heading2">
    <w:name w:val="heading 2"/>
    <w:basedOn w:val="Normal"/>
    <w:next w:val="Normal"/>
    <w:link w:val="Heading2Char"/>
    <w:uiPriority w:val="9"/>
    <w:unhideWhenUsed/>
    <w:qFormat/>
    <w:rsid w:val="00FC693F"/>
    <w:pPr>
      <w:keepNext/>
      <w:keepLines/>
      <w:spacing w:before="280" w:after="280" w:line="360" w:lineRule="auto"/>
      <w:ind w:firstLine="0"/>
      <w:outlineLvl w:val="1"/>
    </w:pPr>
    <w:rPr>
      <w:rFonts w:asciiTheme="Times New Roman" w:eastAsiaTheme="SimHei" w:hAnsiTheme="majorHAnsi" w:cstheme="majorBidi" w:ascii="Times New Roman" w:hAnsi="Times New Roman" w:eastAsia="SimHei"/>
      <w:b/>
      <w:bCs/>
      <w:i w:val="0"/>
      <w:iCs w:val="0"/>
      <w:color w:val="000000"/>
      <w:sz w:val="28"/>
      <w:szCs w:val="26"/>
    </w:rPr>
  </w:style>
  <w:style w:type="paragraph" w:styleId="Heading3">
    <w:name w:val="heading 3"/>
    <w:basedOn w:val="Normal"/>
    <w:next w:val="Normal"/>
    <w:link w:val="Heading3Char"/>
    <w:uiPriority w:val="9"/>
    <w:unhideWhenUsed/>
    <w:qFormat/>
    <w:rsid w:val="00FC693F"/>
    <w:pPr>
      <w:keepNext/>
      <w:keepLines/>
      <w:spacing w:before="140" w:after="0" w:line="360" w:lineRule="auto"/>
      <w:ind w:firstLine="0"/>
      <w:outlineLvl w:val="2"/>
    </w:pPr>
    <w:rPr>
      <w:rFonts w:asciiTheme="Times New Roman" w:eastAsiaTheme="SimHei" w:hAnsiTheme="majorHAnsi" w:cstheme="majorBidi" w:ascii="Times New Roman" w:hAnsi="Times New Roman" w:eastAsia="SimHei"/>
      <w:b/>
      <w:bCs/>
      <w:i w:val="0"/>
      <w:iCs w:val="0"/>
      <w:color w:val="000000"/>
      <w:sz w:val="28"/>
    </w:rPr>
  </w:style>
  <w:style w:type="paragraph" w:styleId="Heading4">
    <w:name w:val="heading 4"/>
    <w:basedOn w:val="Normal"/>
    <w:next w:val="Normal"/>
    <w:link w:val="Heading4Char"/>
    <w:uiPriority w:val="9"/>
    <w:unhideWhenUsed/>
    <w:qFormat/>
    <w:rsid w:val="00FC693F"/>
    <w:pPr>
      <w:keepNext/>
      <w:keepLines/>
      <w:spacing w:before="120" w:after="0" w:line="360" w:lineRule="auto"/>
      <w:ind w:firstLine="0"/>
      <w:outlineLvl w:val="3"/>
    </w:pPr>
    <w:rPr>
      <w:rFonts w:asciiTheme="Times New Roman" w:eastAsiaTheme="SimHei" w:hAnsiTheme="majorHAnsi" w:cstheme="majorBidi" w:ascii="Times New Roman" w:hAnsi="Times New Roman" w:eastAsia="SimHei"/>
      <w:b/>
      <w:bCs/>
      <w:i w:val="0"/>
      <w:iCs w:val="0"/>
      <w:color w:val="000000"/>
      <w:sz w:val="24"/>
    </w:rPr>
  </w:style>
  <w:style w:type="paragraph" w:styleId="Heading5">
    <w:name w:val="heading 5"/>
    <w:basedOn w:val="Normal"/>
    <w:next w:val="Normal"/>
    <w:link w:val="Heading5Char"/>
    <w:uiPriority w:val="9"/>
    <w:unhideWhenUsed/>
    <w:qFormat/>
    <w:rsid w:val="00FC693F"/>
    <w:pPr>
      <w:keepNext/>
      <w:keepLines/>
      <w:spacing w:before="105" w:after="0" w:line="360" w:lineRule="auto"/>
      <w:ind w:firstLine="0"/>
      <w:outlineLvl w:val="4"/>
    </w:pPr>
    <w:rPr>
      <w:rFonts w:asciiTheme="Times New Roman" w:eastAsiaTheme="SimHei" w:hAnsiTheme="majorHAnsi" w:cstheme="majorBidi" w:ascii="Times New Roman" w:hAnsi="Times New Roman" w:eastAsia="SimHei"/>
      <w:b/>
      <w:bCs/>
      <w:i w:val="0"/>
      <w:iCs w:val="0"/>
      <w:color w:val="000000"/>
      <w:sz w:val="21"/>
    </w:rPr>
  </w:style>
  <w:style w:type="paragraph" w:styleId="Heading6">
    <w:name w:val="heading 6"/>
    <w:basedOn w:val="Normal"/>
    <w:next w:val="Normal"/>
    <w:link w:val="Heading6Char"/>
    <w:uiPriority w:val="9"/>
    <w:unhideWhenUsed/>
    <w:qFormat/>
    <w:rsid w:val="00FC693F"/>
    <w:pPr>
      <w:keepNext/>
      <w:keepLines/>
      <w:spacing w:before="90" w:after="0" w:line="360" w:lineRule="auto"/>
      <w:ind w:firstLine="0"/>
      <w:outlineLvl w:val="5"/>
    </w:pPr>
    <w:rPr>
      <w:rFonts w:asciiTheme="Times New Roman" w:eastAsiaTheme="SimHei" w:hAnsiTheme="majorHAnsi" w:cstheme="majorBidi" w:ascii="Times New Roman" w:hAnsi="Times New Roman" w:eastAsia="SimHei"/>
      <w:b/>
      <w:bCs/>
      <w:i w:val="0"/>
      <w:iCs w:val="0"/>
      <w:color w:val="000000"/>
      <w:sz w:val="18"/>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jc w:val="center"/>
    </w:pPr>
    <w:rPr>
      <w:rFonts w:ascii="Times New Roman" w:hAnsi="Times New Roman" w:eastAsia="SimSun" w:eastAsiaTheme="SimSun" w:asciiTheme="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代码">
    <w:name w:val="代码"/>
    <w:qFormat/>
    <w:pPr>
      <w:spacing w:line="240" w:lineRule="auto" w:before="0" w:after="0"/>
    </w:pPr>
    <w:rPr>
      <w:rFonts w:ascii="Times New Roman" w:hAnsi="Times New Roman" w:eastAsia="SimSun" w:eastAsiaTheme="SimSun" w:asciiTheme="Times New Roman"/>
      <w:sz w:val="21"/>
    </w:rPr>
  </w:style>
  <w:style w:type="paragraph" w:styleId="插图标题">
    <w:name w:val="插图标题"/>
    <w:uiPriority w:val="99"/>
    <w:qFormat/>
    <w:pPr>
      <w:spacing w:line="360" w:lineRule="auto" w:before="0" w:after="0"/>
      <w:jc w:val="center"/>
    </w:pPr>
    <w:rPr>
      <w:rFonts w:ascii="Times New Roman" w:hAnsi="Times New Roman" w:eastAsia="SimSun" w:eastAsiaTheme="SimSun" w:asciiTheme="Times New Roman"/>
      <w:sz w:val="21"/>
    </w:rPr>
  </w:style>
  <w:style w:type="paragraph" w:styleId="参考文献">
    <w:name w:val="参考文献"/>
    <w:uiPriority w:val="99"/>
    <w:qFormat/>
    <w:pPr>
      <w:spacing w:line="360" w:lineRule="auto" w:before="180" w:after="180"/>
      <w:ind w:hanging="431" w:left="431"/>
    </w:pPr>
    <w:rPr>
      <w:rFonts w:ascii="Times New Roman" w:hAnsi="Times New Roman" w:eastAsia="SimSun" w:eastAsiaTheme="SimSun" w:asciiTheme="Times New Roman"/>
      <w:sz w:val="18"/>
    </w:rPr>
  </w:style>
  <w:style w:type="paragraph" w:customStyle="1" w:styleId="封面文本">
    <w:name w:val="封面文本"/>
    <w:uiPriority w:val="99"/>
    <w:qFormat/>
    <w:pPr>
      <w:spacing w:line="360" w:lineRule="auto" w:before="0" w:after="0"/>
      <w:ind w:firstLine="0"/>
      <w:jc w:val="center"/>
    </w:pPr>
    <w:rPr>
      <w:rFonts w:ascii="Times New Roman" w:hAnsi="Times New Roman" w:eastAsia="SimSun" w:eastAsiaTheme="SimSun" w:asciiTheme="Times New Roman"/>
      <w:sz w:val="30"/>
    </w:rPr>
  </w:style>
  <w:style w:type="character" w:styleId="封面文本内容">
    <w:name w:val="封面文本内容"/>
    <w:uiPriority w:val="99"/>
    <w:qFormat/>
    <w:rPr>
      <w:u w:val="single"/>
    </w:rPr>
  </w:style>
  <w:style w:type="paragraph" w:customStyle="1" w:styleId="学术诚信声明正文">
    <w:name w:val="学术诚信声明正文"/>
    <w:uiPriority w:val="99"/>
    <w:qFormat/>
    <w:pPr>
      <w:spacing w:line="560" w:lineRule="exact"/>
    </w:pPr>
    <w:rPr>
      <w:rFonts w:ascii="Times New Roman" w:hAnsi="Times New Roman" w:eastAsia="SimSun" w:eastAsiaTheme="SimSun" w:asciiTheme="Times New Roman"/>
      <w:sz w:val="28"/>
    </w:rPr>
  </w:style>
  <w:style w:type="paragraph" w:customStyle="1" w:styleId="摘要标题">
    <w:name w:val="摘要标题"/>
    <w:uiPriority w:val="99"/>
    <w:qFormat/>
    <w:pPr>
      <w:spacing w:line="360" w:lineRule="auto" w:before="320" w:after="320"/>
      <w:ind w:firstLine="0"/>
      <w:jc w:val="center"/>
    </w:pPr>
    <w:rPr>
      <w:rFonts w:ascii="Times New Roman" w:hAnsi="Times New Roman" w:eastAsia="SimSun" w:eastAsiaTheme="SimSun" w:asciiTheme="Times New Roman"/>
      <w:b/>
      <w:bCs/>
      <w:i w:val="0"/>
      <w:iCs w:val="0"/>
      <w:sz w:val="32"/>
    </w:rPr>
  </w:style>
  <w:style w:type="paragraph" w:customStyle="1" w:styleId="摘要内容">
    <w:name w:val="摘要内容"/>
    <w:uiPriority w:val="99"/>
    <w:qFormat/>
    <w:pPr>
      <w:spacing w:line="360" w:lineRule="auto" w:before="0" w:after="0"/>
      <w:ind w:firstLine="0"/>
    </w:pPr>
    <w:rPr>
      <w:rFonts w:ascii="Times New Roman" w:hAnsi="Times New Roman" w:eastAsia="SimHei" w:eastAsiaTheme="SimHei" w:asciiTheme="Times New Roman"/>
      <w:sz w:val="21"/>
    </w:rPr>
  </w:style>
  <w:style w:type="character" w:customStyle="1" w:styleId="摘要内容标签">
    <w:name w:val="摘要内容标签"/>
    <w:uiPriority w:val="99"/>
  </w:style>
  <w:style w:type="character" w:customStyle="1" w:styleId="摘要内容正文">
    <w:name w:val="摘要内容正文"/>
    <w:uiPriority w:val="99"/>
    <w:qFormat/>
    <w:rPr>
      <w:rFonts w:ascii="Times New Roman" w:hAnsi="Times New Roman" w:eastAsia="KaiTi" w:eastAsiaTheme="KaiTi" w:asciiTheme="Times New Roman"/>
    </w:rPr>
  </w:style>
  <w:style w:type="paragraph" w:customStyle="1" w:styleId="英文摘要标题">
    <w:name w:val="英文摘要标题"/>
    <w:uiPriority w:val="99"/>
    <w:qFormat/>
    <w:pPr>
      <w:spacing w:line="360" w:lineRule="auto" w:before="300" w:after="300"/>
      <w:ind w:firstLine="0"/>
      <w:jc w:val="center"/>
    </w:pPr>
    <w:rPr>
      <w:rFonts w:ascii="Times New Roman" w:hAnsi="Times New Roman" w:eastAsia="SimSun" w:eastAsiaTheme="SimSun" w:asciiTheme="Times New Roman"/>
      <w:b/>
      <w:bCs/>
      <w:i w:val="0"/>
      <w:iCs w:val="0"/>
      <w:sz w:val="30"/>
    </w:rPr>
  </w:style>
  <w:style w:type="paragraph" w:customStyle="1" w:styleId="英文摘要内容">
    <w:name w:val="英文摘要内容"/>
    <w:uiPriority w:val="99"/>
    <w:qFormat/>
    <w:pPr>
      <w:spacing w:line="360" w:lineRule="auto" w:before="0" w:after="0"/>
      <w:ind w:firstLine="0"/>
      <w:jc w:val="left"/>
    </w:pPr>
    <w:rPr>
      <w:sz w:val="24"/>
    </w:rPr>
  </w:style>
  <w:style w:type="character" w:customStyle="1" w:styleId="英文摘要内容标签">
    <w:name w:val="英文摘要内容标签"/>
    <w:uiPriority w:val="99"/>
    <w:qFormat/>
    <w:rPr>
      <w:rFonts w:ascii="Times New Roman" w:hAnsi="Times New Roman" w:eastAsia="SimSun" w:eastAsiaTheme="SimSun" w:asciiTheme="Times New Roman"/>
      <w:b/>
      <w:bCs/>
      <w:i w:val="0"/>
      <w:iCs w:val="0"/>
    </w:rPr>
  </w:style>
  <w:style w:type="paragraph" w:styleId="表格内容">
    <w:name w:val="表格内容"/>
    <w:uiPriority w:val="99"/>
    <w:qFormat/>
    <w:pPr>
      <w:spacing w:line="360" w:lineRule="auto" w:before="0" w:after="0"/>
      <w:jc w:val="center"/>
    </w:pPr>
    <w:rPr>
      <w:rFonts w:ascii="Times New Roman" w:hAnsi="Times New Roman" w:eastAsia="SimSun" w:eastAsiaTheme="SimSun" w:asciiTheme="Times New Roman"/>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image" Target="media/image2.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